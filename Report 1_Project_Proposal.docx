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F0E13" w14:textId="74585F2C" w:rsidR="001A4375" w:rsidRDefault="0085702A" w:rsidP="0085702A">
      <w:pPr>
        <w:pStyle w:val="Heading1"/>
        <w:jc w:val="center"/>
      </w:pPr>
      <w:r>
        <w:t>Report 1: Project Proposal Report (Initiation Phase)</w:t>
      </w:r>
    </w:p>
    <w:p w14:paraId="515BDBB3" w14:textId="2A837263" w:rsidR="001A4375" w:rsidRDefault="00E77D3F" w:rsidP="0038590F">
      <w:pPr>
        <w:pStyle w:val="Heading2"/>
      </w:pPr>
      <w:r>
        <w:t>Project Title</w:t>
      </w:r>
    </w:p>
    <w:p w14:paraId="35EB3C74" w14:textId="20393E48" w:rsidR="00FF60F5" w:rsidRPr="00CE239B" w:rsidRDefault="00FF60F5" w:rsidP="00FF60F5">
      <w:pPr>
        <w:pStyle w:val="ListParagraph"/>
        <w:numPr>
          <w:ilvl w:val="0"/>
          <w:numId w:val="16"/>
        </w:numPr>
      </w:pPr>
      <w:r w:rsidRPr="00FF60F5">
        <w:t>Equipment Rental Management System</w:t>
      </w:r>
    </w:p>
    <w:p w14:paraId="71721663" w14:textId="2739921B" w:rsidR="001A4375" w:rsidRDefault="00E77D3F" w:rsidP="0038590F">
      <w:pPr>
        <w:pStyle w:val="Heading2"/>
      </w:pPr>
      <w:r>
        <w:t>Team Members and Roles</w:t>
      </w:r>
    </w:p>
    <w:tbl>
      <w:tblPr>
        <w:tblStyle w:val="GridTable4Accent3"/>
        <w:tblW w:w="8928" w:type="dxa"/>
        <w:tblLook w:val="04A0" w:firstRow="1" w:lastRow="0" w:firstColumn="1" w:lastColumn="0" w:noHBand="0" w:noVBand="1"/>
      </w:tblPr>
      <w:tblGrid>
        <w:gridCol w:w="1098"/>
        <w:gridCol w:w="2520"/>
        <w:gridCol w:w="3150"/>
        <w:gridCol w:w="2160"/>
      </w:tblGrid>
      <w:tr w:rsidR="001A4375" w14:paraId="58347CBD" w14:textId="77777777" w:rsidTr="00385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0D1DA9C" w14:textId="77777777" w:rsidR="001A4375" w:rsidRPr="0038590F" w:rsidRDefault="00E77D3F" w:rsidP="0038590F">
            <w:pPr>
              <w:jc w:val="center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No.</w:t>
            </w:r>
          </w:p>
        </w:tc>
        <w:tc>
          <w:tcPr>
            <w:tcW w:w="2520" w:type="dxa"/>
          </w:tcPr>
          <w:p w14:paraId="4DBC7C3F" w14:textId="5ECACDCA" w:rsidR="001A4375" w:rsidRPr="0038590F" w:rsidRDefault="0038590F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 xml:space="preserve">Student ID </w:t>
            </w:r>
          </w:p>
        </w:tc>
        <w:tc>
          <w:tcPr>
            <w:tcW w:w="3150" w:type="dxa"/>
          </w:tcPr>
          <w:p w14:paraId="52F7541A" w14:textId="2545A377" w:rsidR="001A4375" w:rsidRPr="0038590F" w:rsidRDefault="0038590F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Student Name</w:t>
            </w:r>
          </w:p>
        </w:tc>
        <w:tc>
          <w:tcPr>
            <w:tcW w:w="2160" w:type="dxa"/>
          </w:tcPr>
          <w:p w14:paraId="756253C4" w14:textId="77777777" w:rsidR="001A4375" w:rsidRPr="0038590F" w:rsidRDefault="00E77D3F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Role</w:t>
            </w:r>
          </w:p>
        </w:tc>
      </w:tr>
      <w:tr w:rsidR="001A4375" w14:paraId="49A78F06" w14:textId="77777777" w:rsidTr="0038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0A24649" w14:textId="66A6D4F9" w:rsidR="001A4375" w:rsidRPr="0038590F" w:rsidRDefault="001A4375" w:rsidP="0038590F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2520" w:type="dxa"/>
          </w:tcPr>
          <w:p w14:paraId="1C6F4061" w14:textId="3BC0653F" w:rsidR="001A4375" w:rsidRDefault="00FF6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HE194350</w:t>
            </w:r>
          </w:p>
        </w:tc>
        <w:tc>
          <w:tcPr>
            <w:tcW w:w="3150" w:type="dxa"/>
          </w:tcPr>
          <w:p w14:paraId="73058567" w14:textId="3E60B413" w:rsidR="001A4375" w:rsidRDefault="00FF6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Quyết Chiến</w:t>
            </w:r>
          </w:p>
        </w:tc>
        <w:tc>
          <w:tcPr>
            <w:tcW w:w="2160" w:type="dxa"/>
          </w:tcPr>
          <w:p w14:paraId="35DBBB27" w14:textId="2D11C15E" w:rsidR="001A4375" w:rsidRDefault="005A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</w:tbl>
    <w:p w14:paraId="09D61EAA" w14:textId="079774BA" w:rsidR="001A4375" w:rsidRDefault="00E77D3F" w:rsidP="0038590F">
      <w:pPr>
        <w:pStyle w:val="Heading2"/>
      </w:pPr>
      <w:r>
        <w:t>Objectives and Expected Outcomes</w:t>
      </w:r>
    </w:p>
    <w:p w14:paraId="4CA9A198" w14:textId="77777777" w:rsidR="00F23A48" w:rsidRDefault="00A04E37" w:rsidP="00F23A48">
      <w:pPr>
        <w:pStyle w:val="ListParagraph"/>
        <w:numPr>
          <w:ilvl w:val="0"/>
          <w:numId w:val="16"/>
        </w:numPr>
        <w:rPr>
          <w:b/>
          <w:bCs/>
        </w:rPr>
      </w:pPr>
      <w:r w:rsidRPr="00A04E37">
        <w:rPr>
          <w:b/>
          <w:bCs/>
        </w:rPr>
        <w:t>Objectives:</w:t>
      </w:r>
    </w:p>
    <w:p w14:paraId="03EB1B29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Develop a desktop application to manage equipment rentals efficiently.</w:t>
      </w:r>
    </w:p>
    <w:p w14:paraId="6D7D94EF" w14:textId="4E023D8E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Prov</w:t>
      </w:r>
      <w:r>
        <w:t>ide role-based access for Admin and</w:t>
      </w:r>
      <w:r>
        <w:t xml:space="preserve"> Staff.</w:t>
      </w:r>
    </w:p>
    <w:p w14:paraId="05C79900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Support core operations such as rental contracts, equipment returns, stock tracking, and invoice generation.</w:t>
      </w:r>
    </w:p>
    <w:p w14:paraId="5545585C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Ensure data consistency and scalability through a 3-layer architecture.</w:t>
      </w:r>
    </w:p>
    <w:p w14:paraId="0C1FA1EB" w14:textId="263E0458" w:rsidR="00FF60F5" w:rsidRDefault="00A04E37" w:rsidP="00FF60F5">
      <w:pPr>
        <w:pStyle w:val="NormalWeb"/>
        <w:numPr>
          <w:ilvl w:val="0"/>
          <w:numId w:val="16"/>
        </w:numPr>
      </w:pPr>
      <w:r w:rsidRPr="00F23A48">
        <w:rPr>
          <w:b/>
          <w:bCs/>
          <w:sz w:val="22"/>
          <w:szCs w:val="22"/>
        </w:rPr>
        <w:t>Expected Outcomes</w:t>
      </w:r>
      <w:r w:rsidR="00FF60F5">
        <w:rPr>
          <w:sz w:val="22"/>
          <w:szCs w:val="22"/>
        </w:rPr>
        <w:t xml:space="preserve">: </w:t>
      </w:r>
      <w:r w:rsidR="00FF60F5">
        <w:rPr>
          <w:sz w:val="22"/>
          <w:szCs w:val="22"/>
        </w:rPr>
        <w:br/>
      </w:r>
      <w:r w:rsidR="00FF60F5">
        <w:rPr>
          <w:rFonts w:hAnsi="Symbol"/>
        </w:rPr>
        <w:t></w:t>
      </w:r>
      <w:r w:rsidR="00FF60F5">
        <w:t xml:space="preserve">  </w:t>
      </w:r>
      <w:r w:rsidR="00FF60F5">
        <w:rPr>
          <w:rStyle w:val="Strong"/>
        </w:rPr>
        <w:t>Admin:</w:t>
      </w:r>
      <w:r w:rsidR="00FF60F5">
        <w:t xml:space="preserve"> Manage inventory, view reports/statistics, manage accounts.</w:t>
      </w:r>
    </w:p>
    <w:p w14:paraId="16D2B832" w14:textId="343974F8" w:rsidR="00FF60F5" w:rsidRDefault="00FF60F5" w:rsidP="00FF60F5">
      <w:pPr>
        <w:pStyle w:val="NormalWeb"/>
        <w:ind w:firstLine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Staff:</w:t>
      </w:r>
      <w:r>
        <w:t xml:space="preserve"> Create rental contracts, return equipment, update rental status.</w:t>
      </w:r>
    </w:p>
    <w:p w14:paraId="16A37A15" w14:textId="5CD6584D" w:rsidR="00A04E37" w:rsidRDefault="00FF60F5" w:rsidP="00FF60F5">
      <w:pPr>
        <w:pStyle w:val="NormalWeb"/>
        <w:ind w:firstLine="720"/>
      </w:pPr>
      <w:r>
        <w:rPr>
          <w:rFonts w:hAnsi="Symbol"/>
        </w:rPr>
        <w:t></w:t>
      </w:r>
      <w:r>
        <w:t xml:space="preserve">  A fully functional Windows Desktop App with a clean and intuitive interface.</w:t>
      </w:r>
      <w:r>
        <w:t xml:space="preserve"> </w:t>
      </w:r>
      <w:r w:rsidR="00A04E37">
        <w:br/>
      </w:r>
    </w:p>
    <w:p w14:paraId="319C7FDB" w14:textId="620F21CB" w:rsidR="001A4375" w:rsidRDefault="00E77D3F" w:rsidP="0038590F">
      <w:pPr>
        <w:pStyle w:val="Heading2"/>
      </w:pPr>
      <w:r>
        <w:t>Scope and Technical Requirements</w:t>
      </w:r>
    </w:p>
    <w:p w14:paraId="44E75A7D" w14:textId="77777777" w:rsidR="00F23A48" w:rsidRDefault="004B1A51" w:rsidP="00F23A4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Include </w:t>
      </w:r>
      <w:r w:rsidR="00A04E37" w:rsidRPr="00A04E37">
        <w:rPr>
          <w:b/>
          <w:bCs/>
        </w:rPr>
        <w:t>Scope:</w:t>
      </w:r>
    </w:p>
    <w:p w14:paraId="38388207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Authentication with role-based access (Admin, Staff).</w:t>
      </w:r>
    </w:p>
    <w:p w14:paraId="6AE1239A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Equipment inventory management.</w:t>
      </w:r>
    </w:p>
    <w:p w14:paraId="5A1FBBB6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Rental contract creation and return processing.</w:t>
      </w:r>
    </w:p>
    <w:p w14:paraId="0E711D32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Invoice generation and statistics reporting.</w:t>
      </w:r>
    </w:p>
    <w:p w14:paraId="6C9E1776" w14:textId="6EB1C376" w:rsidR="00A04E37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Data persistence using SQL Server.</w:t>
      </w:r>
    </w:p>
    <w:p w14:paraId="24406C0B" w14:textId="0E25C014" w:rsidR="004B1A51" w:rsidRDefault="004B1A51" w:rsidP="004B1A51">
      <w:pPr>
        <w:pStyle w:val="ListParagraph"/>
        <w:numPr>
          <w:ilvl w:val="0"/>
          <w:numId w:val="16"/>
        </w:numPr>
        <w:rPr>
          <w:b/>
          <w:bCs/>
        </w:rPr>
      </w:pPr>
      <w:r w:rsidRPr="004B1A51">
        <w:rPr>
          <w:b/>
          <w:bCs/>
        </w:rPr>
        <w:t>Exclude Scope:</w:t>
      </w:r>
    </w:p>
    <w:p w14:paraId="3D20C2A8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lastRenderedPageBreak/>
        <w:t></w:t>
      </w:r>
      <w:r>
        <w:t xml:space="preserve">  No mobile/web interface in the current phase.</w:t>
      </w:r>
    </w:p>
    <w:p w14:paraId="59467584" w14:textId="17C6B59B" w:rsidR="004B1A51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No payment integration.</w:t>
      </w:r>
    </w:p>
    <w:p w14:paraId="3628F233" w14:textId="55196B54" w:rsidR="004B1A51" w:rsidRDefault="004B1A51" w:rsidP="004B1A51">
      <w:pPr>
        <w:pStyle w:val="ListParagraph"/>
        <w:numPr>
          <w:ilvl w:val="0"/>
          <w:numId w:val="16"/>
        </w:numPr>
        <w:rPr>
          <w:b/>
          <w:bCs/>
        </w:rPr>
      </w:pPr>
      <w:r w:rsidRPr="004B1A51">
        <w:rPr>
          <w:b/>
          <w:bCs/>
        </w:rPr>
        <w:t>Technical Requirements</w:t>
      </w:r>
      <w:r>
        <w:rPr>
          <w:b/>
          <w:bCs/>
        </w:rPr>
        <w:t>:</w:t>
      </w:r>
    </w:p>
    <w:p w14:paraId="5052E12D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Language:</w:t>
      </w:r>
      <w:r>
        <w:t xml:space="preserve"> C#</w:t>
      </w:r>
    </w:p>
    <w:p w14:paraId="1695618D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IDE:</w:t>
      </w:r>
      <w:r>
        <w:t xml:space="preserve"> Visual Studio 2022</w:t>
      </w:r>
    </w:p>
    <w:p w14:paraId="7BCC2EC4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Database:</w:t>
      </w:r>
      <w:r>
        <w:t xml:space="preserve"> SQL Server Management Studio</w:t>
      </w:r>
    </w:p>
    <w:p w14:paraId="632B1F85" w14:textId="5BA6CB7E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Architecture:</w:t>
      </w:r>
      <w:r>
        <w:t xml:space="preserve"> 3-layer </w:t>
      </w:r>
    </w:p>
    <w:p w14:paraId="08651726" w14:textId="77777777" w:rsidR="00FF60F5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Framework:</w:t>
      </w:r>
      <w:r>
        <w:t xml:space="preserve"> .NET 8 (or .NET Core if more suitable)</w:t>
      </w:r>
    </w:p>
    <w:p w14:paraId="380D44AB" w14:textId="28D9992F" w:rsidR="004B1A51" w:rsidRPr="004B1A51" w:rsidRDefault="00FF60F5" w:rsidP="00FF60F5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Tools:</w:t>
      </w:r>
      <w:r>
        <w:t xml:space="preserve"> Git, GitHub </w:t>
      </w:r>
    </w:p>
    <w:p w14:paraId="27AE03BA" w14:textId="4C6B5DC3" w:rsidR="001A4375" w:rsidRDefault="00E77D3F" w:rsidP="0038590F">
      <w:pPr>
        <w:pStyle w:val="Heading2"/>
      </w:pPr>
      <w:r>
        <w:t>Initial Implementation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95778" w14:paraId="57B42B2B" w14:textId="77777777" w:rsidTr="00895778">
        <w:tc>
          <w:tcPr>
            <w:tcW w:w="2952" w:type="dxa"/>
          </w:tcPr>
          <w:p w14:paraId="62B4B08D" w14:textId="0A4830BD" w:rsidR="00895778" w:rsidRPr="00895778" w:rsidRDefault="00895778" w:rsidP="00895778">
            <w:pPr>
              <w:rPr>
                <w:b/>
                <w:bCs/>
              </w:rPr>
            </w:pPr>
            <w:r w:rsidRPr="00895778">
              <w:rPr>
                <w:b/>
                <w:bCs/>
              </w:rPr>
              <w:t>Phase</w:t>
            </w:r>
          </w:p>
        </w:tc>
        <w:tc>
          <w:tcPr>
            <w:tcW w:w="2952" w:type="dxa"/>
          </w:tcPr>
          <w:p w14:paraId="48E60A15" w14:textId="6DEE62F8" w:rsidR="00895778" w:rsidRPr="00895778" w:rsidRDefault="00895778" w:rsidP="00895778">
            <w:pPr>
              <w:rPr>
                <w:b/>
                <w:bCs/>
              </w:rPr>
            </w:pPr>
            <w:r w:rsidRPr="00895778">
              <w:rPr>
                <w:b/>
                <w:bCs/>
              </w:rPr>
              <w:t>Main Activities</w:t>
            </w:r>
          </w:p>
        </w:tc>
        <w:tc>
          <w:tcPr>
            <w:tcW w:w="2952" w:type="dxa"/>
          </w:tcPr>
          <w:p w14:paraId="3C1DA0F2" w14:textId="5AC62F7D" w:rsidR="00895778" w:rsidRPr="00895778" w:rsidRDefault="00895778" w:rsidP="00895778">
            <w:pPr>
              <w:rPr>
                <w:b/>
                <w:bCs/>
              </w:rPr>
            </w:pPr>
            <w:r w:rsidRPr="00895778">
              <w:rPr>
                <w:b/>
                <w:bCs/>
              </w:rPr>
              <w:t>Estimated Time</w:t>
            </w:r>
          </w:p>
        </w:tc>
      </w:tr>
      <w:tr w:rsidR="00895778" w14:paraId="0422BCC2" w14:textId="77777777" w:rsidTr="00895778">
        <w:trPr>
          <w:trHeight w:val="98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0"/>
            </w:tblGrid>
            <w:tr w:rsidR="00FF60F5" w:rsidRPr="00FF60F5" w14:paraId="70DB73DC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AA511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Requirement Analysis</w:t>
                  </w:r>
                </w:p>
              </w:tc>
            </w:tr>
          </w:tbl>
          <w:p w14:paraId="2DF8B456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44848C9D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B12F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5E906DC" w14:textId="24E18F13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692ABF2F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5BDA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Gather and define system requirements</w:t>
                  </w:r>
                </w:p>
              </w:tc>
            </w:tr>
          </w:tbl>
          <w:p w14:paraId="27F55B65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049B512D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00C0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47B8F186" w14:textId="2886EE03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FF60F5" w:rsidRPr="00FF60F5" w14:paraId="445A9461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9D62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3-5 days</w:t>
                  </w:r>
                </w:p>
              </w:tc>
            </w:tr>
          </w:tbl>
          <w:p w14:paraId="61FB15C4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3A4272D6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EF9C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1D168616" w14:textId="75A687EF" w:rsidR="00895778" w:rsidRDefault="00895778" w:rsidP="00895778"/>
        </w:tc>
      </w:tr>
      <w:tr w:rsidR="00895778" w14:paraId="679AD4F1" w14:textId="77777777" w:rsidTr="00895778">
        <w:trPr>
          <w:trHeight w:val="80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FF60F5" w:rsidRPr="00FF60F5" w14:paraId="030DF3D9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CCF6B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Database Design</w:t>
                  </w:r>
                </w:p>
              </w:tc>
            </w:tr>
          </w:tbl>
          <w:p w14:paraId="4950733E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00AE5383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620032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43B00BE2" w14:textId="75E8FA72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5B6FBC49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841D96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Design ERD and create necessary tables</w:t>
                  </w:r>
                </w:p>
              </w:tc>
            </w:tr>
          </w:tbl>
          <w:p w14:paraId="68973095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3EDFCCD7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2FABD5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53C4B9C9" w14:textId="421A42DE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FF60F5" w:rsidRPr="00FF60F5" w14:paraId="3ECC54C7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9F5D55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3 days</w:t>
                  </w:r>
                </w:p>
              </w:tc>
            </w:tr>
          </w:tbl>
          <w:p w14:paraId="3FDD3A66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5E151C97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6284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D18484F" w14:textId="3969CB0C" w:rsidR="00895778" w:rsidRDefault="00895778" w:rsidP="00895778"/>
        </w:tc>
      </w:tr>
      <w:tr w:rsidR="00895778" w14:paraId="0AF63BA7" w14:textId="77777777" w:rsidTr="00895778">
        <w:trPr>
          <w:trHeight w:val="89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7"/>
            </w:tblGrid>
            <w:tr w:rsidR="00FF60F5" w:rsidRPr="00FF60F5" w14:paraId="72FCE830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86D7B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Project Setup</w:t>
                  </w:r>
                </w:p>
              </w:tc>
            </w:tr>
          </w:tbl>
          <w:p w14:paraId="6B6477D7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744B1535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65D6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9E7FE03" w14:textId="346D38CA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09A7A0A8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CB4F9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Create 3-layer project and login screen</w:t>
                  </w:r>
                </w:p>
              </w:tc>
            </w:tr>
          </w:tbl>
          <w:p w14:paraId="7ECB0B98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6E4B24E9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8B9C2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1408987A" w14:textId="260A3C01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FF60F5" w:rsidRPr="00FF60F5" w14:paraId="4FB04B49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2908C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1 day</w:t>
                  </w:r>
                </w:p>
              </w:tc>
            </w:tr>
          </w:tbl>
          <w:p w14:paraId="3945163F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23E4F74E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349DA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28CE3C90" w14:textId="187262BC" w:rsidR="00895778" w:rsidRDefault="00895778" w:rsidP="00895778"/>
        </w:tc>
      </w:tr>
      <w:tr w:rsidR="00895778" w14:paraId="29B04CEB" w14:textId="77777777" w:rsidTr="00895778">
        <w:trPr>
          <w:trHeight w:val="107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FF60F5" w:rsidRPr="00FF60F5" w14:paraId="62403283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DDBA6" w14:textId="3BBE6930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Owner</w:t>
                  </w: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Functions</w:t>
                  </w:r>
                </w:p>
              </w:tc>
            </w:tr>
          </w:tbl>
          <w:p w14:paraId="53DEC92B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1C0BF417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860F2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235B3941" w14:textId="58E6C9F0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4327FC23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1E702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CRUD operations for equipment, users, categories</w:t>
                  </w:r>
                </w:p>
              </w:tc>
            </w:tr>
          </w:tbl>
          <w:p w14:paraId="70009E55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0AF04185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717FD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7DB0464E" w14:textId="54CF23EC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FF60F5" w:rsidRPr="00FF60F5" w14:paraId="04EF35AA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EAF7E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2 days</w:t>
                  </w:r>
                </w:p>
              </w:tc>
            </w:tr>
          </w:tbl>
          <w:p w14:paraId="67EA79C5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41671925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E718E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6E861A6A" w14:textId="2AC6D2B8" w:rsidR="00895778" w:rsidRDefault="00895778" w:rsidP="00895778"/>
        </w:tc>
      </w:tr>
      <w:tr w:rsidR="00895778" w14:paraId="6F1942DA" w14:textId="77777777" w:rsidTr="00895778">
        <w:trPr>
          <w:trHeight w:val="71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FF60F5" w:rsidRPr="00FF60F5" w14:paraId="1310B47E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11509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Staff Functions</w:t>
                  </w:r>
                </w:p>
              </w:tc>
            </w:tr>
          </w:tbl>
          <w:p w14:paraId="02E8FE6C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0E7F0A96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53500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6B83A950" w14:textId="4E013CAA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2CE56048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8FBEC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Create/return rental contracts, manage invoices</w:t>
                  </w:r>
                </w:p>
              </w:tc>
            </w:tr>
          </w:tbl>
          <w:p w14:paraId="76AB71EF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48E9C383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EDE7A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5034904" w14:textId="48F6466F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FF60F5" w:rsidRPr="00FF60F5" w14:paraId="2B3F78D9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0DA32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2 days</w:t>
                  </w:r>
                </w:p>
              </w:tc>
            </w:tr>
          </w:tbl>
          <w:p w14:paraId="3D0BD7A7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29CAF730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CEBB3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5A14E81B" w14:textId="4AA4F611" w:rsidR="00895778" w:rsidRDefault="00895778" w:rsidP="00895778"/>
        </w:tc>
      </w:tr>
      <w:tr w:rsidR="00895778" w14:paraId="4F14DC89" w14:textId="77777777" w:rsidTr="003F194E">
        <w:trPr>
          <w:trHeight w:val="62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FF60F5" w:rsidRPr="00FF60F5" w14:paraId="694C6D33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48F5C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Report Module</w:t>
                  </w:r>
                </w:p>
              </w:tc>
            </w:tr>
          </w:tbl>
          <w:p w14:paraId="340620E2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27EDD3CB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85265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7268661" w14:textId="618D5F79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9"/>
            </w:tblGrid>
            <w:tr w:rsidR="00FF60F5" w:rsidRPr="00FF60F5" w14:paraId="0673729C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4B1BC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Generate statistical reports</w:t>
                  </w:r>
                </w:p>
              </w:tc>
            </w:tr>
          </w:tbl>
          <w:p w14:paraId="16008126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10B43257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7444E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5BFE0157" w14:textId="24522CFD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FF60F5" w:rsidRPr="00FF60F5" w14:paraId="4373BBD6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9991D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2 days</w:t>
                  </w:r>
                </w:p>
              </w:tc>
            </w:tr>
          </w:tbl>
          <w:p w14:paraId="49F9D376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736AE13F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24417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A865919" w14:textId="77634276" w:rsidR="00895778" w:rsidRDefault="00895778" w:rsidP="00895778"/>
        </w:tc>
      </w:tr>
      <w:tr w:rsidR="00895778" w14:paraId="6DE432A2" w14:textId="77777777" w:rsidTr="003F194E">
        <w:trPr>
          <w:trHeight w:val="53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4"/>
            </w:tblGrid>
            <w:tr w:rsidR="00FF60F5" w:rsidRPr="00FF60F5" w14:paraId="77EB661F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3FB45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Testing &amp; Debugging</w:t>
                  </w:r>
                </w:p>
              </w:tc>
            </w:tr>
          </w:tbl>
          <w:p w14:paraId="1CB9AE39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0EAC3BD6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D7708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6E5D6668" w14:textId="16A1A783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4"/>
            </w:tblGrid>
            <w:tr w:rsidR="00FF60F5" w:rsidRPr="00FF60F5" w14:paraId="0F985302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1FB73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System test and bug fixes</w:t>
                  </w:r>
                </w:p>
              </w:tc>
            </w:tr>
          </w:tbl>
          <w:p w14:paraId="61B51A3D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0938299F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BC7DE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102EA08A" w14:textId="57891F48" w:rsidR="00895778" w:rsidRDefault="00895778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FF60F5" w:rsidRPr="00FF60F5" w14:paraId="30FC8402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6CCD3" w14:textId="604DAE2A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3</w:t>
                  </w: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days</w:t>
                  </w:r>
                </w:p>
              </w:tc>
            </w:tr>
          </w:tbl>
          <w:p w14:paraId="626113E5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1563A575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529DC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67D1923E" w14:textId="3ED59F8D" w:rsidR="00895778" w:rsidRDefault="00895778" w:rsidP="00895778"/>
        </w:tc>
      </w:tr>
      <w:tr w:rsidR="003F194E" w14:paraId="0F1C8898" w14:textId="77777777" w:rsidTr="003F194E">
        <w:trPr>
          <w:trHeight w:val="53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FF60F5" w:rsidRPr="00FF60F5" w14:paraId="52EFD536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01985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Finalization</w:t>
                  </w:r>
                </w:p>
              </w:tc>
            </w:tr>
          </w:tbl>
          <w:p w14:paraId="55D366E9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240297E4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FE0D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4B4721FF" w14:textId="41C0FA53" w:rsidR="003F194E" w:rsidRPr="003F194E" w:rsidRDefault="003F194E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5EDE4E1C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55DDB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Prepare report, UI polish, deployment</w:t>
                  </w:r>
                </w:p>
              </w:tc>
            </w:tr>
          </w:tbl>
          <w:p w14:paraId="116760D1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1E3319FB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9E0D5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02F013B3" w14:textId="45E5748F" w:rsidR="003F194E" w:rsidRPr="003F194E" w:rsidRDefault="003F194E" w:rsidP="00895778"/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FF60F5" w:rsidRPr="00FF60F5" w14:paraId="66FA46AF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81714" w14:textId="154F0DB5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5</w:t>
                  </w: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days</w:t>
                  </w:r>
                </w:p>
              </w:tc>
            </w:tr>
          </w:tbl>
          <w:p w14:paraId="2A76A17C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283A744E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DD9D5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4F306842" w14:textId="794F50B5" w:rsidR="003F194E" w:rsidRDefault="003F194E" w:rsidP="00895778"/>
        </w:tc>
      </w:tr>
    </w:tbl>
    <w:p w14:paraId="4DF8E62B" w14:textId="6B16979E" w:rsidR="00895778" w:rsidRDefault="00895778" w:rsidP="00895778"/>
    <w:p w14:paraId="1F4B8E48" w14:textId="2C94E278" w:rsidR="003F194E" w:rsidRDefault="003F194E" w:rsidP="00895778">
      <w:pPr>
        <w:rPr>
          <w:b/>
          <w:bCs/>
        </w:rPr>
      </w:pPr>
      <w:r w:rsidRPr="003F194E">
        <w:rPr>
          <w:b/>
          <w:bCs/>
        </w:rPr>
        <w:lastRenderedPageBreak/>
        <w:t>Responsibilities:</w:t>
      </w:r>
    </w:p>
    <w:p w14:paraId="52C15E67" w14:textId="7867E015" w:rsidR="003F194E" w:rsidRPr="003F194E" w:rsidRDefault="00FF60F5" w:rsidP="00FF60F5">
      <w:pPr>
        <w:pStyle w:val="ListParagraph"/>
        <w:numPr>
          <w:ilvl w:val="0"/>
          <w:numId w:val="27"/>
        </w:numPr>
      </w:pPr>
      <w:r>
        <w:t>All members are responsible for code implementation, UI design, and documentation.</w:t>
      </w:r>
    </w:p>
    <w:p w14:paraId="773C5932" w14:textId="4A1AC506" w:rsidR="001A4375" w:rsidRDefault="00E77D3F" w:rsidP="0038590F">
      <w:pPr>
        <w:pStyle w:val="Heading2"/>
      </w:pPr>
      <w:r>
        <w:t>Resources and Tools</w:t>
      </w:r>
    </w:p>
    <w:p w14:paraId="00054782" w14:textId="63DE6EAB" w:rsidR="003F194E" w:rsidRDefault="003F194E" w:rsidP="003F194E">
      <w:pPr>
        <w:pStyle w:val="ListParagraph"/>
        <w:numPr>
          <w:ilvl w:val="0"/>
          <w:numId w:val="16"/>
        </w:numPr>
        <w:rPr>
          <w:b/>
          <w:bCs/>
        </w:rPr>
      </w:pPr>
      <w:r w:rsidRPr="003F194E">
        <w:rPr>
          <w:b/>
          <w:bCs/>
        </w:rPr>
        <w:t>Tool &amp; Frameworks:</w:t>
      </w:r>
    </w:p>
    <w:p w14:paraId="3E311A79" w14:textId="0A0F7055" w:rsidR="00FF60F5" w:rsidRDefault="00FF60F5" w:rsidP="00FF60F5">
      <w:pPr>
        <w:pStyle w:val="NormalWeb"/>
        <w:ind w:firstLine="720"/>
      </w:pPr>
      <w:r>
        <w:rPr>
          <w:rFonts w:hAnsi="Symbol"/>
        </w:rPr>
        <w:t></w:t>
      </w:r>
      <w:r>
        <w:t xml:space="preserve">  IDE: Visual Studio 2022</w:t>
      </w:r>
    </w:p>
    <w:p w14:paraId="7CD177D5" w14:textId="77777777" w:rsidR="00FF60F5" w:rsidRDefault="00FF60F5" w:rsidP="00FF60F5">
      <w:pPr>
        <w:pStyle w:val="NormalWeb"/>
        <w:ind w:firstLine="720"/>
      </w:pPr>
      <w:r>
        <w:rPr>
          <w:rFonts w:hAnsi="Symbol"/>
        </w:rPr>
        <w:t></w:t>
      </w:r>
      <w:r>
        <w:t xml:space="preserve">  Framework: .NET (WPF)</w:t>
      </w:r>
    </w:p>
    <w:p w14:paraId="0AEF2B75" w14:textId="77777777" w:rsidR="00FF60F5" w:rsidRDefault="00FF60F5" w:rsidP="00FF60F5">
      <w:pPr>
        <w:pStyle w:val="NormalWeb"/>
        <w:ind w:firstLine="720"/>
      </w:pPr>
      <w:r>
        <w:rPr>
          <w:rFonts w:hAnsi="Symbol"/>
        </w:rPr>
        <w:t></w:t>
      </w:r>
      <w:r>
        <w:t xml:space="preserve">  Database: SQL Server</w:t>
      </w:r>
    </w:p>
    <w:p w14:paraId="1462CB66" w14:textId="77777777" w:rsidR="00FF60F5" w:rsidRDefault="00FF60F5" w:rsidP="00FF60F5">
      <w:pPr>
        <w:pStyle w:val="NormalWeb"/>
        <w:ind w:firstLine="720"/>
      </w:pPr>
      <w:r>
        <w:rPr>
          <w:rFonts w:hAnsi="Symbol"/>
        </w:rPr>
        <w:t></w:t>
      </w:r>
      <w:r>
        <w:t xml:space="preserve">  Version Control: Git, GitHub</w:t>
      </w:r>
    </w:p>
    <w:p w14:paraId="7E3AC8A2" w14:textId="7F8576F2" w:rsidR="003F194E" w:rsidRDefault="003F194E" w:rsidP="00FF60F5">
      <w:pPr>
        <w:pStyle w:val="ListParagraph"/>
        <w:rPr>
          <w:b/>
          <w:bCs/>
        </w:rPr>
      </w:pPr>
      <w:r w:rsidRPr="003F194E">
        <w:rPr>
          <w:b/>
          <w:bCs/>
        </w:rPr>
        <w:t>Initial Setup:</w:t>
      </w:r>
    </w:p>
    <w:p w14:paraId="6939C499" w14:textId="1BD0ABC9" w:rsidR="003F194E" w:rsidRPr="00F23A48" w:rsidRDefault="003F194E" w:rsidP="00FF60F5">
      <w:pPr>
        <w:pStyle w:val="ListParagraph"/>
        <w:numPr>
          <w:ilvl w:val="0"/>
          <w:numId w:val="27"/>
        </w:numPr>
        <w:rPr>
          <w:b/>
          <w:bCs/>
        </w:rPr>
      </w:pPr>
      <w:r w:rsidRPr="003F194E">
        <w:t xml:space="preserve">Create a GitHub repo named </w:t>
      </w:r>
      <w:r w:rsidR="00FF60F5" w:rsidRPr="00FF60F5">
        <w:rPr>
          <w:rFonts w:ascii="Consolas" w:hAnsi="Consolas"/>
          <w:b/>
          <w:bCs/>
          <w:color w:val="0D0D0D"/>
          <w:sz w:val="21"/>
          <w:szCs w:val="21"/>
          <w:shd w:val="clear" w:color="auto" w:fill="ECECEC"/>
        </w:rPr>
        <w:t>EquipmentRentalManagementApp</w:t>
      </w:r>
    </w:p>
    <w:p w14:paraId="43FDFAC6" w14:textId="0D7516FD" w:rsidR="00F23A48" w:rsidRDefault="00FF60F5" w:rsidP="00FF60F5">
      <w:pPr>
        <w:pStyle w:val="ListParagraph"/>
        <w:numPr>
          <w:ilvl w:val="0"/>
          <w:numId w:val="27"/>
        </w:numPr>
      </w:pPr>
      <w:r w:rsidRPr="00FF60F5">
        <w:t>SQL database EquipmentRentalManagement</w:t>
      </w:r>
      <w:r>
        <w:t xml:space="preserve"> </w:t>
      </w:r>
      <w:r w:rsidRPr="00FF60F5">
        <w:t>with table creation scripts.</w:t>
      </w:r>
    </w:p>
    <w:p w14:paraId="05597F5E" w14:textId="4AFD204B" w:rsidR="003F194E" w:rsidRPr="00A4429A" w:rsidRDefault="00FF60F5" w:rsidP="003F194E">
      <w:pPr>
        <w:pStyle w:val="ListParagraph"/>
      </w:pPr>
      <w:r>
        <w:t>Install necessary libraries and tools (Entity Framework, etc.).</w:t>
      </w:r>
    </w:p>
    <w:p w14:paraId="67488FA7" w14:textId="3E20E0CE" w:rsidR="003F194E" w:rsidRPr="003F194E" w:rsidRDefault="003F194E" w:rsidP="003F194E">
      <w:pPr>
        <w:pStyle w:val="ListParagraph"/>
      </w:pPr>
      <w:r>
        <w:t xml:space="preserve"> </w:t>
      </w:r>
    </w:p>
    <w:p w14:paraId="65ED34E5" w14:textId="66429C36" w:rsidR="001A4375" w:rsidRDefault="00E77D3F" w:rsidP="0038590F">
      <w:pPr>
        <w:pStyle w:val="Heading2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F194E" w14:paraId="01BD506A" w14:textId="77777777" w:rsidTr="0087399B">
        <w:trPr>
          <w:trHeight w:val="422"/>
        </w:trPr>
        <w:tc>
          <w:tcPr>
            <w:tcW w:w="2952" w:type="dxa"/>
          </w:tcPr>
          <w:p w14:paraId="6513C31B" w14:textId="770282FD" w:rsidR="003F194E" w:rsidRPr="003F194E" w:rsidRDefault="003F194E" w:rsidP="003F194E">
            <w:pPr>
              <w:rPr>
                <w:b/>
                <w:bCs/>
              </w:rPr>
            </w:pPr>
            <w:r w:rsidRPr="003F194E">
              <w:rPr>
                <w:b/>
                <w:bCs/>
              </w:rPr>
              <w:t>Risk</w:t>
            </w:r>
          </w:p>
        </w:tc>
        <w:tc>
          <w:tcPr>
            <w:tcW w:w="2952" w:type="dxa"/>
          </w:tcPr>
          <w:p w14:paraId="4230D320" w14:textId="3C701BA8" w:rsidR="003F194E" w:rsidRPr="003F194E" w:rsidRDefault="003F194E" w:rsidP="003F194E">
            <w:pPr>
              <w:rPr>
                <w:b/>
                <w:bCs/>
              </w:rPr>
            </w:pPr>
            <w:r w:rsidRPr="003F194E">
              <w:rPr>
                <w:b/>
                <w:bCs/>
              </w:rPr>
              <w:t>Level</w:t>
            </w:r>
          </w:p>
        </w:tc>
        <w:tc>
          <w:tcPr>
            <w:tcW w:w="2952" w:type="dxa"/>
          </w:tcPr>
          <w:p w14:paraId="6620572D" w14:textId="669FF6B7" w:rsidR="003F194E" w:rsidRPr="003F194E" w:rsidRDefault="003F194E" w:rsidP="003F194E">
            <w:pPr>
              <w:rPr>
                <w:b/>
                <w:bCs/>
              </w:rPr>
            </w:pPr>
            <w:r w:rsidRPr="003F194E">
              <w:rPr>
                <w:b/>
                <w:bCs/>
              </w:rPr>
              <w:t>Mitigation measures</w:t>
            </w:r>
          </w:p>
        </w:tc>
      </w:tr>
      <w:tr w:rsidR="003F194E" w14:paraId="45DDFB18" w14:textId="77777777" w:rsidTr="0087399B">
        <w:trPr>
          <w:trHeight w:val="62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470A0F11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AF370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Incomplete requirement specification</w:t>
                  </w:r>
                </w:p>
              </w:tc>
            </w:tr>
          </w:tbl>
          <w:p w14:paraId="67F0D0EC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3A6E38D3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BCE18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56C297AC" w14:textId="2090ADDE" w:rsidR="003F194E" w:rsidRDefault="003F194E" w:rsidP="003F194E"/>
        </w:tc>
        <w:tc>
          <w:tcPr>
            <w:tcW w:w="2952" w:type="dxa"/>
          </w:tcPr>
          <w:p w14:paraId="02417EED" w14:textId="374AD22D" w:rsidR="003F194E" w:rsidRDefault="00FF60F5" w:rsidP="003F194E">
            <w:r>
              <w:t>Medium</w:t>
            </w:r>
          </w:p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604825BB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10B37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Collect use cases early and validate with mock data</w:t>
                  </w:r>
                </w:p>
              </w:tc>
            </w:tr>
          </w:tbl>
          <w:p w14:paraId="4ADC4E3A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40D2160D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1D201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25AF019F" w14:textId="4BD90065" w:rsidR="003F194E" w:rsidRDefault="003F194E" w:rsidP="003F194E"/>
        </w:tc>
      </w:tr>
      <w:tr w:rsidR="003F194E" w14:paraId="2997D52A" w14:textId="77777777" w:rsidTr="0087399B">
        <w:trPr>
          <w:trHeight w:val="440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7"/>
            </w:tblGrid>
            <w:tr w:rsidR="00FF60F5" w:rsidRPr="00FF60F5" w14:paraId="75C2156C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EC116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Poor database design</w:t>
                  </w:r>
                </w:p>
              </w:tc>
            </w:tr>
          </w:tbl>
          <w:p w14:paraId="31BCC56C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2A1816E3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E9D5F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6FF69963" w14:textId="4D95F257" w:rsidR="003F194E" w:rsidRDefault="003F194E" w:rsidP="003F194E"/>
        </w:tc>
        <w:tc>
          <w:tcPr>
            <w:tcW w:w="2952" w:type="dxa"/>
          </w:tcPr>
          <w:p w14:paraId="62676AB7" w14:textId="348F3602" w:rsidR="003F194E" w:rsidRDefault="0087399B" w:rsidP="003F194E">
            <w:r w:rsidRPr="0087399B">
              <w:t>Medium</w:t>
            </w:r>
          </w:p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7A000F83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D4DD7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Design ERD before implementation, get feedback early</w:t>
                  </w:r>
                </w:p>
              </w:tc>
            </w:tr>
          </w:tbl>
          <w:p w14:paraId="6F600FB2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67627EA4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70A49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475E325" w14:textId="3F7D02B2" w:rsidR="003F194E" w:rsidRDefault="003F194E" w:rsidP="003F194E"/>
        </w:tc>
      </w:tr>
      <w:tr w:rsidR="003F194E" w14:paraId="26403180" w14:textId="77777777" w:rsidTr="0087399B">
        <w:trPr>
          <w:trHeight w:val="638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7"/>
            </w:tblGrid>
            <w:tr w:rsidR="00FF60F5" w:rsidRPr="00FF60F5" w14:paraId="13E991B0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F868C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Time constraints</w:t>
                  </w:r>
                </w:p>
              </w:tc>
            </w:tr>
          </w:tbl>
          <w:p w14:paraId="0286D04D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411592EC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1D8C4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40D9741D" w14:textId="019C5AAE" w:rsidR="003F194E" w:rsidRDefault="003F194E" w:rsidP="003F194E"/>
        </w:tc>
        <w:tc>
          <w:tcPr>
            <w:tcW w:w="2952" w:type="dxa"/>
          </w:tcPr>
          <w:p w14:paraId="71485DCA" w14:textId="6ADFCC11" w:rsidR="003F194E" w:rsidRDefault="0087399B" w:rsidP="003F194E">
            <w:r w:rsidRPr="0087399B">
              <w:t>Medium</w:t>
            </w:r>
          </w:p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</w:tblGrid>
            <w:tr w:rsidR="00FF60F5" w:rsidRPr="00FF60F5" w14:paraId="45D2B049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6EE59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FF60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Split tasks with short deadlines and integrate frequently</w:t>
                  </w:r>
                </w:p>
              </w:tc>
            </w:tr>
          </w:tbl>
          <w:p w14:paraId="3EC1C633" w14:textId="77777777" w:rsidR="00FF60F5" w:rsidRPr="00FF60F5" w:rsidRDefault="00FF60F5" w:rsidP="00FF60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0F5" w:rsidRPr="00FF60F5" w14:paraId="089F25D6" w14:textId="77777777" w:rsidTr="00FF6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D58A9" w14:textId="77777777" w:rsidR="00FF60F5" w:rsidRPr="00FF60F5" w:rsidRDefault="00FF60F5" w:rsidP="00FF60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004305BF" w14:textId="41257E31" w:rsidR="003F194E" w:rsidRDefault="003F194E" w:rsidP="003F194E"/>
        </w:tc>
      </w:tr>
    </w:tbl>
    <w:p w14:paraId="246FC386" w14:textId="77777777" w:rsidR="003F194E" w:rsidRPr="003F194E" w:rsidRDefault="003F194E" w:rsidP="003F194E">
      <w:bookmarkStart w:id="0" w:name="_GoBack"/>
      <w:bookmarkEnd w:id="0"/>
    </w:p>
    <w:p w14:paraId="735EBC16" w14:textId="4F79F6F2" w:rsidR="001A4375" w:rsidRDefault="00E77D3F" w:rsidP="0038590F">
      <w:pPr>
        <w:pStyle w:val="Heading2"/>
      </w:pPr>
      <w:r>
        <w:t>References (Optional)</w:t>
      </w:r>
    </w:p>
    <w:p w14:paraId="1D3D3138" w14:textId="0849058C" w:rsidR="0087399B" w:rsidRDefault="0087399B" w:rsidP="0087399B">
      <w:pPr>
        <w:pStyle w:val="ListParagraph"/>
        <w:numPr>
          <w:ilvl w:val="0"/>
          <w:numId w:val="16"/>
        </w:numPr>
      </w:pPr>
      <w:r>
        <w:t xml:space="preserve">Microsoft Learn (.NET): </w:t>
      </w:r>
      <w:hyperlink r:id="rId9" w:tgtFrame="_new" w:history="1">
        <w:r>
          <w:rPr>
            <w:rStyle w:val="Hyperlink"/>
          </w:rPr>
          <w:t>https://learn.microsoft.com/en-us/dotnet/</w:t>
        </w:r>
      </w:hyperlink>
    </w:p>
    <w:p w14:paraId="2B066E87" w14:textId="77E28F66" w:rsidR="00FF60F5" w:rsidRPr="0087399B" w:rsidRDefault="0087399B" w:rsidP="00FF60F5">
      <w:pPr>
        <w:pStyle w:val="ListParagraph"/>
        <w:numPr>
          <w:ilvl w:val="0"/>
          <w:numId w:val="16"/>
        </w:numPr>
      </w:pPr>
      <w:r>
        <w:t xml:space="preserve">GitHub Actions Guide: </w:t>
      </w:r>
      <w:hyperlink r:id="rId10" w:tgtFrame="_new" w:history="1">
        <w:r>
          <w:rPr>
            <w:rStyle w:val="Hyperlink"/>
          </w:rPr>
          <w:t>https://docs.github.com/en/actions</w:t>
        </w:r>
      </w:hyperlink>
    </w:p>
    <w:p w14:paraId="6E8EEF69" w14:textId="77035863" w:rsidR="0087399B" w:rsidRPr="00FF60F5" w:rsidRDefault="00FF60F5" w:rsidP="0087399B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SQL Server Docs: </w:t>
      </w:r>
      <w:hyperlink r:id="rId11" w:history="1">
        <w:r w:rsidRPr="005E6D91">
          <w:rPr>
            <w:rStyle w:val="Hyperlink"/>
          </w:rPr>
          <w:t>https://docs.microsoft.com/en-us/sql/sql-server/</w:t>
        </w:r>
      </w:hyperlink>
    </w:p>
    <w:sectPr w:rsidR="0087399B" w:rsidRPr="00FF60F5" w:rsidSect="00034616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B31B3" w14:textId="77777777" w:rsidR="00C93751" w:rsidRDefault="00C93751" w:rsidP="0085702A">
      <w:pPr>
        <w:spacing w:after="0" w:line="240" w:lineRule="auto"/>
      </w:pPr>
      <w:r>
        <w:separator/>
      </w:r>
    </w:p>
  </w:endnote>
  <w:endnote w:type="continuationSeparator" w:id="0">
    <w:p w14:paraId="4C62E4FC" w14:textId="77777777" w:rsidR="00C93751" w:rsidRDefault="00C93751" w:rsidP="0085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8AF91" w14:textId="2EC0672C" w:rsidR="0038590F" w:rsidRDefault="0038590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E6D9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AF71B" w14:textId="77777777" w:rsidR="00C93751" w:rsidRDefault="00C93751" w:rsidP="0085702A">
      <w:pPr>
        <w:spacing w:after="0" w:line="240" w:lineRule="auto"/>
      </w:pPr>
      <w:r>
        <w:separator/>
      </w:r>
    </w:p>
  </w:footnote>
  <w:footnote w:type="continuationSeparator" w:id="0">
    <w:p w14:paraId="3E4925F3" w14:textId="77777777" w:rsidR="00C93751" w:rsidRDefault="00C93751" w:rsidP="0085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A284B" w14:textId="6D46C605" w:rsidR="0038590F" w:rsidRDefault="0038590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4F27AFBE" wp14:editId="0DE55C2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57300" cy="490405"/>
          <wp:effectExtent l="0" t="0" r="0" b="5080"/>
          <wp:wrapNone/>
          <wp:docPr id="17111735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1173546" name="Picture 17111735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49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365993"/>
    <w:multiLevelType w:val="multilevel"/>
    <w:tmpl w:val="5BEA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12B456F"/>
    <w:multiLevelType w:val="hybridMultilevel"/>
    <w:tmpl w:val="C9C66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6804FF6"/>
    <w:multiLevelType w:val="multilevel"/>
    <w:tmpl w:val="CAEE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7BF2293"/>
    <w:multiLevelType w:val="hybridMultilevel"/>
    <w:tmpl w:val="88186170"/>
    <w:lvl w:ilvl="0" w:tplc="B8868E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22A65"/>
    <w:multiLevelType w:val="multilevel"/>
    <w:tmpl w:val="29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A86D72"/>
    <w:multiLevelType w:val="multilevel"/>
    <w:tmpl w:val="15B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D44E7C"/>
    <w:multiLevelType w:val="hybridMultilevel"/>
    <w:tmpl w:val="7618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EC364C"/>
    <w:multiLevelType w:val="hybridMultilevel"/>
    <w:tmpl w:val="BAB0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75D68"/>
    <w:multiLevelType w:val="multilevel"/>
    <w:tmpl w:val="60B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E159A5"/>
    <w:multiLevelType w:val="hybridMultilevel"/>
    <w:tmpl w:val="CFFA3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F662A1"/>
    <w:multiLevelType w:val="hybridMultilevel"/>
    <w:tmpl w:val="0704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ED3786"/>
    <w:multiLevelType w:val="multilevel"/>
    <w:tmpl w:val="BDA2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7C1175"/>
    <w:multiLevelType w:val="hybridMultilevel"/>
    <w:tmpl w:val="81761A96"/>
    <w:lvl w:ilvl="0" w:tplc="40C2A4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B1936"/>
    <w:multiLevelType w:val="multilevel"/>
    <w:tmpl w:val="D4A2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D44961"/>
    <w:multiLevelType w:val="multilevel"/>
    <w:tmpl w:val="A49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DC59D8"/>
    <w:multiLevelType w:val="multilevel"/>
    <w:tmpl w:val="DB14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BBD0DDA"/>
    <w:multiLevelType w:val="multilevel"/>
    <w:tmpl w:val="0F3A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6E504E7"/>
    <w:multiLevelType w:val="hybridMultilevel"/>
    <w:tmpl w:val="9350EAC4"/>
    <w:lvl w:ilvl="0" w:tplc="F5660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18"/>
  </w:num>
  <w:num w:numId="12">
    <w:abstractNumId w:val="19"/>
  </w:num>
  <w:num w:numId="13">
    <w:abstractNumId w:val="16"/>
  </w:num>
  <w:num w:numId="14">
    <w:abstractNumId w:val="15"/>
  </w:num>
  <w:num w:numId="15">
    <w:abstractNumId w:val="26"/>
  </w:num>
  <w:num w:numId="16">
    <w:abstractNumId w:val="12"/>
  </w:num>
  <w:num w:numId="17">
    <w:abstractNumId w:val="25"/>
  </w:num>
  <w:num w:numId="18">
    <w:abstractNumId w:val="17"/>
  </w:num>
  <w:num w:numId="19">
    <w:abstractNumId w:val="22"/>
  </w:num>
  <w:num w:numId="20">
    <w:abstractNumId w:val="20"/>
  </w:num>
  <w:num w:numId="21">
    <w:abstractNumId w:val="11"/>
  </w:num>
  <w:num w:numId="22">
    <w:abstractNumId w:val="13"/>
  </w:num>
  <w:num w:numId="23">
    <w:abstractNumId w:val="9"/>
  </w:num>
  <w:num w:numId="24">
    <w:abstractNumId w:val="24"/>
  </w:num>
  <w:num w:numId="25">
    <w:abstractNumId w:val="23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4375"/>
    <w:rsid w:val="001B6536"/>
    <w:rsid w:val="0021729A"/>
    <w:rsid w:val="0029639D"/>
    <w:rsid w:val="00326F90"/>
    <w:rsid w:val="00381F43"/>
    <w:rsid w:val="0038590F"/>
    <w:rsid w:val="003916B0"/>
    <w:rsid w:val="003F194E"/>
    <w:rsid w:val="004B1A51"/>
    <w:rsid w:val="004D0523"/>
    <w:rsid w:val="005551CF"/>
    <w:rsid w:val="005A0D54"/>
    <w:rsid w:val="005E6D91"/>
    <w:rsid w:val="0085702A"/>
    <w:rsid w:val="0087399B"/>
    <w:rsid w:val="00895778"/>
    <w:rsid w:val="00A04E37"/>
    <w:rsid w:val="00A71F90"/>
    <w:rsid w:val="00AA1D8D"/>
    <w:rsid w:val="00AC562D"/>
    <w:rsid w:val="00B47730"/>
    <w:rsid w:val="00BA6CE7"/>
    <w:rsid w:val="00C148F0"/>
    <w:rsid w:val="00C93751"/>
    <w:rsid w:val="00CB0664"/>
    <w:rsid w:val="00CE239B"/>
    <w:rsid w:val="00D03841"/>
    <w:rsid w:val="00E15B41"/>
    <w:rsid w:val="00E77D3F"/>
    <w:rsid w:val="00F23A48"/>
    <w:rsid w:val="00FC693F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EF7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0F"/>
    <w:pPr>
      <w:keepNext/>
      <w:keepLines/>
      <w:numPr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GridTable4Accent3">
    <w:name w:val="Grid Table 4 Accent 3"/>
    <w:basedOn w:val="TableNormal"/>
    <w:uiPriority w:val="49"/>
    <w:rsid w:val="0038590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89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39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0F"/>
    <w:pPr>
      <w:keepNext/>
      <w:keepLines/>
      <w:numPr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GridTable4Accent3">
    <w:name w:val="Grid Table 4 Accent 3"/>
    <w:basedOn w:val="TableNormal"/>
    <w:uiPriority w:val="49"/>
    <w:rsid w:val="0038590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89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3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sql/sql-serve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acti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earn.microsoft.com/en-us/dotne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6F47CA-4A4D-4E1C-899F-CDA3F14C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Chien's PC</cp:lastModifiedBy>
  <cp:revision>10</cp:revision>
  <dcterms:created xsi:type="dcterms:W3CDTF">2013-12-23T23:15:00Z</dcterms:created>
  <dcterms:modified xsi:type="dcterms:W3CDTF">2025-07-28T21:44:00Z</dcterms:modified>
  <cp:category/>
</cp:coreProperties>
</file>