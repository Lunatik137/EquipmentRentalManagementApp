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2F136" w14:textId="5ACD0B4D" w:rsidR="00CB76D6" w:rsidRDefault="00FD1224" w:rsidP="00FD1224">
      <w:pPr>
        <w:pStyle w:val="Heading1"/>
        <w:jc w:val="center"/>
      </w:pPr>
      <w:r>
        <w:t>Report 2: System Analysis &amp; Architectural Design Report (Design Phase)</w:t>
      </w:r>
    </w:p>
    <w:p w14:paraId="00ACA606" w14:textId="24138D06" w:rsidR="00CB76D6" w:rsidRDefault="00D35253" w:rsidP="00FD1224">
      <w:pPr>
        <w:pStyle w:val="Heading2"/>
      </w:pPr>
      <w:r>
        <w:t>System Overview</w:t>
      </w:r>
    </w:p>
    <w:p w14:paraId="3F9CF3A3" w14:textId="77777777" w:rsidR="002F1623" w:rsidRDefault="002F1623" w:rsidP="002F1623">
      <w:pPr>
        <w:pStyle w:val="ListParagraph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Equipment Rental Management System</w:t>
      </w:r>
      <w:r>
        <w:t xml:space="preserve"> is designed to facilitate the renting of equipment by allowing staff to manage rental contracts, devices, inventory, and payment processes efficiently.</w:t>
      </w:r>
    </w:p>
    <w:p w14:paraId="3C2F90F7" w14:textId="0CDC5A3B" w:rsidR="002F1623" w:rsidRDefault="002F1623" w:rsidP="002F1623">
      <w:pPr>
        <w:pStyle w:val="ListParagraph"/>
        <w:numPr>
          <w:ilvl w:val="0"/>
          <w:numId w:val="11"/>
        </w:numPr>
      </w:pPr>
      <w:r>
        <w:t>The system enables customers to rent one or multiple devices, return them, and make payments either directly or through a designated owner.</w:t>
      </w:r>
    </w:p>
    <w:p w14:paraId="0CF9A49E" w14:textId="77777777" w:rsidR="002F1623" w:rsidRDefault="002F1623" w:rsidP="002F1623">
      <w:pPr>
        <w:pStyle w:val="NormalWeb"/>
      </w:pPr>
      <w:r>
        <w:rPr>
          <w:rStyle w:val="Strong"/>
        </w:rPr>
        <w:t>Target Users</w:t>
      </w:r>
      <w:r>
        <w:t>:</w:t>
      </w:r>
    </w:p>
    <w:p w14:paraId="602CF925" w14:textId="77777777" w:rsidR="002F1623" w:rsidRDefault="002F1623" w:rsidP="002F1623">
      <w:pPr>
        <w:pStyle w:val="NormalWeb"/>
        <w:numPr>
          <w:ilvl w:val="0"/>
          <w:numId w:val="16"/>
        </w:numPr>
      </w:pPr>
      <w:r>
        <w:t>Staff (creating contracts, managing rentals)</w:t>
      </w:r>
    </w:p>
    <w:p w14:paraId="7FD24904" w14:textId="20699095" w:rsidR="002F1623" w:rsidRDefault="002F1623" w:rsidP="002F1623">
      <w:pPr>
        <w:pStyle w:val="NormalWeb"/>
        <w:numPr>
          <w:ilvl w:val="0"/>
          <w:numId w:val="16"/>
        </w:numPr>
      </w:pPr>
      <w:r>
        <w:t>Owner (managing rentals, payments)</w:t>
      </w:r>
    </w:p>
    <w:p w14:paraId="7E704474" w14:textId="41481969" w:rsidR="002F1623" w:rsidRPr="002F1623" w:rsidRDefault="002F1623" w:rsidP="002F1623">
      <w:pPr>
        <w:pStyle w:val="NormalWeb"/>
      </w:pPr>
      <w:r w:rsidRPr="002F1623">
        <w:rPr>
          <w:b/>
          <w:bCs/>
        </w:rPr>
        <w:t xml:space="preserve"> Target Platform</w:t>
      </w:r>
      <w:r w:rsidRPr="002F1623">
        <w:t>:</w:t>
      </w:r>
    </w:p>
    <w:p w14:paraId="33FF1CDD" w14:textId="77777777" w:rsidR="002F1623" w:rsidRPr="002F1623" w:rsidRDefault="002F1623" w:rsidP="002F16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2F1623">
        <w:rPr>
          <w:rFonts w:ascii="Times New Roman" w:eastAsia="Times New Roman" w:hAnsi="Times New Roman" w:cs="Times New Roman"/>
          <w:sz w:val="24"/>
          <w:szCs w:val="24"/>
          <w:lang w:eastAsia="ja-JP"/>
        </w:rPr>
        <w:t>WPF Desktop Application (.NET 8)</w:t>
      </w:r>
    </w:p>
    <w:p w14:paraId="74711DCF" w14:textId="123F6F3F" w:rsidR="002F1623" w:rsidRPr="002F1623" w:rsidRDefault="002F1623" w:rsidP="002F162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2F1623">
        <w:rPr>
          <w:rFonts w:ascii="Times New Roman" w:eastAsia="Times New Roman" w:hAnsi="Times New Roman" w:cs="Times New Roman"/>
          <w:sz w:val="24"/>
          <w:szCs w:val="24"/>
          <w:lang w:eastAsia="ja-JP"/>
        </w:rPr>
        <w:t>SQL Server Database</w:t>
      </w:r>
    </w:p>
    <w:p w14:paraId="0E71FC61" w14:textId="3E5B99D0" w:rsidR="00CB76D6" w:rsidRDefault="00D35253" w:rsidP="00FD1224">
      <w:pPr>
        <w:pStyle w:val="Heading2"/>
      </w:pPr>
      <w:r>
        <w:lastRenderedPageBreak/>
        <w:t>UML Diagrams</w:t>
      </w:r>
    </w:p>
    <w:p w14:paraId="3E3D9B0C" w14:textId="6134859D" w:rsidR="004B71DF" w:rsidRDefault="004B71DF" w:rsidP="004B71DF">
      <w:r w:rsidRPr="004B71DF">
        <w:drawing>
          <wp:inline distT="0" distB="0" distL="0" distR="0" wp14:anchorId="36F6C49B" wp14:editId="33E14FB7">
            <wp:extent cx="4477375" cy="43154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127"/>
        <w:gridCol w:w="5911"/>
      </w:tblGrid>
      <w:tr w:rsidR="00B56A08" w:rsidRPr="00B56A08" w14:paraId="5462DA40" w14:textId="77777777" w:rsidTr="00B56A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523B9" w14:textId="77777777" w:rsidR="00B56A08" w:rsidRPr="00B56A08" w:rsidRDefault="00B56A08" w:rsidP="00B56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484CD2" w14:textId="77777777" w:rsidR="00B56A08" w:rsidRPr="00B56A08" w:rsidRDefault="00B56A08" w:rsidP="00B56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Actor(s)</w:t>
            </w:r>
          </w:p>
        </w:tc>
        <w:tc>
          <w:tcPr>
            <w:tcW w:w="0" w:type="auto"/>
            <w:vAlign w:val="center"/>
            <w:hideMark/>
          </w:tcPr>
          <w:p w14:paraId="1CB7DB40" w14:textId="77777777" w:rsidR="00B56A08" w:rsidRPr="00B56A08" w:rsidRDefault="00B56A08" w:rsidP="00B56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ja-JP"/>
              </w:rPr>
              <w:t>Use Case Description</w:t>
            </w:r>
          </w:p>
        </w:tc>
      </w:tr>
      <w:tr w:rsidR="00B56A08" w:rsidRPr="00B56A08" w14:paraId="7D47C921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BA556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29E2B726" w14:textId="52A9CF85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7998FDA6" w14:textId="0DB49276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log in so that I can access the system’s features.</w:t>
            </w:r>
          </w:p>
        </w:tc>
      </w:tr>
      <w:tr w:rsidR="00B56A08" w:rsidRPr="00B56A08" w14:paraId="3EFDF56F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BF2B2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Create Contract</w:t>
            </w:r>
          </w:p>
        </w:tc>
        <w:tc>
          <w:tcPr>
            <w:tcW w:w="0" w:type="auto"/>
            <w:vAlign w:val="center"/>
            <w:hideMark/>
          </w:tcPr>
          <w:p w14:paraId="6D9A6C4E" w14:textId="318685CB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5839DDC7" w14:textId="7737C989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create a rental contract so that customers can rent equipment.</w:t>
            </w:r>
          </w:p>
        </w:tc>
      </w:tr>
      <w:tr w:rsidR="00B56A08" w:rsidRPr="00B56A08" w14:paraId="3B0D7AEF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6A82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View Contract List</w:t>
            </w:r>
          </w:p>
        </w:tc>
        <w:tc>
          <w:tcPr>
            <w:tcW w:w="0" w:type="auto"/>
            <w:vAlign w:val="center"/>
            <w:hideMark/>
          </w:tcPr>
          <w:p w14:paraId="10ABC623" w14:textId="6B67AA76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28DCD614" w14:textId="30DE46BE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view the list of contracts so that I can manage and monitor all rentals.</w:t>
            </w:r>
          </w:p>
        </w:tc>
      </w:tr>
      <w:tr w:rsidR="00B56A08" w:rsidRPr="00B56A08" w14:paraId="0ADC3601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E91C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Return Equipment</w:t>
            </w:r>
          </w:p>
        </w:tc>
        <w:tc>
          <w:tcPr>
            <w:tcW w:w="0" w:type="auto"/>
            <w:vAlign w:val="center"/>
            <w:hideMark/>
          </w:tcPr>
          <w:p w14:paraId="08C89930" w14:textId="4A8A7D71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12A97AE4" w14:textId="494E40F9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return rented equipment so that the contract can be completed.</w:t>
            </w:r>
          </w:p>
        </w:tc>
      </w:tr>
      <w:tr w:rsidR="00B56A08" w:rsidRPr="00B56A08" w14:paraId="0E07106D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0682E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View Equipment List</w:t>
            </w:r>
          </w:p>
        </w:tc>
        <w:tc>
          <w:tcPr>
            <w:tcW w:w="0" w:type="auto"/>
            <w:vAlign w:val="center"/>
            <w:hideMark/>
          </w:tcPr>
          <w:p w14:paraId="39797FCF" w14:textId="2B19A5F9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0528EC8A" w14:textId="0085EB13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view the list of equipment so that I can manage and check availability.</w:t>
            </w:r>
          </w:p>
        </w:tc>
      </w:tr>
      <w:tr w:rsidR="00B56A08" w:rsidRPr="00B56A08" w14:paraId="03F92E1E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DD21B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Add Equipment</w:t>
            </w:r>
          </w:p>
        </w:tc>
        <w:tc>
          <w:tcPr>
            <w:tcW w:w="0" w:type="auto"/>
            <w:vAlign w:val="center"/>
            <w:hideMark/>
          </w:tcPr>
          <w:p w14:paraId="6D422B99" w14:textId="24BA5143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1E8F8BF6" w14:textId="57DDC010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add new equipment so that it becomes available for rental.</w:t>
            </w:r>
          </w:p>
        </w:tc>
      </w:tr>
      <w:tr w:rsidR="00B56A08" w:rsidRPr="00B56A08" w14:paraId="30DE071E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EEE6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Remove Equipment</w:t>
            </w:r>
          </w:p>
        </w:tc>
        <w:tc>
          <w:tcPr>
            <w:tcW w:w="0" w:type="auto"/>
            <w:vAlign w:val="center"/>
            <w:hideMark/>
          </w:tcPr>
          <w:p w14:paraId="665B914B" w14:textId="5F32B024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61E1DCBC" w14:textId="26C46CCB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remove outdated or broken equipment so that the list stays up to date.</w:t>
            </w:r>
          </w:p>
        </w:tc>
      </w:tr>
      <w:tr w:rsidR="00B56A08" w:rsidRPr="00B56A08" w14:paraId="2FBEA198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D62D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View Invoice List</w:t>
            </w:r>
          </w:p>
        </w:tc>
        <w:tc>
          <w:tcPr>
            <w:tcW w:w="0" w:type="auto"/>
            <w:vAlign w:val="center"/>
            <w:hideMark/>
          </w:tcPr>
          <w:p w14:paraId="03FC52BE" w14:textId="24D99F3B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01FF0710" w14:textId="6911E295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view all invoices so that I can track payments and statuses.</w:t>
            </w:r>
          </w:p>
        </w:tc>
      </w:tr>
      <w:tr w:rsidR="00B56A08" w:rsidRPr="00B56A08" w14:paraId="3D24E843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0137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lastRenderedPageBreak/>
              <w:t>View Invoice Detail</w:t>
            </w:r>
          </w:p>
        </w:tc>
        <w:tc>
          <w:tcPr>
            <w:tcW w:w="0" w:type="auto"/>
            <w:vAlign w:val="center"/>
            <w:hideMark/>
          </w:tcPr>
          <w:p w14:paraId="151D5FEB" w14:textId="3C824AAE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22F5720B" w14:textId="0479D981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view detailed invoice information so that I can verify charges.</w:t>
            </w:r>
          </w:p>
        </w:tc>
      </w:tr>
      <w:tr w:rsidR="00B56A08" w:rsidRPr="00B56A08" w14:paraId="101AA5AA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F2B21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Pay Invoice</w:t>
            </w:r>
          </w:p>
        </w:tc>
        <w:tc>
          <w:tcPr>
            <w:tcW w:w="0" w:type="auto"/>
            <w:vAlign w:val="center"/>
            <w:hideMark/>
          </w:tcPr>
          <w:p w14:paraId="31567432" w14:textId="088512B5" w:rsidR="00B56A08" w:rsidRPr="00B56A08" w:rsidRDefault="00BD56E5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</w:p>
        </w:tc>
        <w:tc>
          <w:tcPr>
            <w:tcW w:w="0" w:type="auto"/>
            <w:vAlign w:val="center"/>
            <w:hideMark/>
          </w:tcPr>
          <w:p w14:paraId="5CB46885" w14:textId="190C0A6A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process invoice payments so that the contract can be completed.</w:t>
            </w:r>
          </w:p>
        </w:tc>
      </w:tr>
      <w:tr w:rsidR="00B56A08" w:rsidRPr="00B56A08" w14:paraId="3D558A42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21B16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View Profile</w:t>
            </w:r>
          </w:p>
        </w:tc>
        <w:tc>
          <w:tcPr>
            <w:tcW w:w="0" w:type="auto"/>
            <w:vAlign w:val="center"/>
            <w:hideMark/>
          </w:tcPr>
          <w:p w14:paraId="0DE5FAE7" w14:textId="0DDA4CE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4AD73693" w14:textId="396E2EDA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As a 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Staff</w:t>
            </w:r>
            <w:r w:rsidR="00BD56E5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/</w:t>
            </w:r>
            <w:r w:rsidR="00BD56E5"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Owner</w:t>
            </w:r>
            <w:bookmarkStart w:id="0" w:name="_GoBack"/>
            <w:bookmarkEnd w:id="0"/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, I want to view my profile so that I can verify or update my personal details.</w:t>
            </w:r>
          </w:p>
        </w:tc>
      </w:tr>
      <w:tr w:rsidR="00B56A08" w:rsidRPr="00B56A08" w14:paraId="3E6ECD8F" w14:textId="77777777" w:rsidTr="00B56A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CC30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Manage Staff</w:t>
            </w:r>
          </w:p>
        </w:tc>
        <w:tc>
          <w:tcPr>
            <w:tcW w:w="0" w:type="auto"/>
            <w:vAlign w:val="center"/>
            <w:hideMark/>
          </w:tcPr>
          <w:p w14:paraId="1497087C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012D359F" w14:textId="77777777" w:rsidR="00B56A08" w:rsidRPr="00B56A08" w:rsidRDefault="00B56A08" w:rsidP="00B56A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B56A08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As an Owner, I want to manage staff accounts so that I can maintain control over users and roles.</w:t>
            </w:r>
          </w:p>
        </w:tc>
      </w:tr>
    </w:tbl>
    <w:p w14:paraId="132EF2F2" w14:textId="77777777" w:rsidR="00B56A08" w:rsidRPr="004B71DF" w:rsidRDefault="00B56A08" w:rsidP="004B71DF"/>
    <w:p w14:paraId="5CD53CB4" w14:textId="7E9C1AD8" w:rsidR="00CB76D6" w:rsidRDefault="00D35253" w:rsidP="00FD1224">
      <w:pPr>
        <w:pStyle w:val="Heading2"/>
      </w:pPr>
      <w:r>
        <w:t>Database Design</w:t>
      </w:r>
    </w:p>
    <w:p w14:paraId="47351A72" w14:textId="77777777" w:rsidR="001B5E8B" w:rsidRDefault="00D35253" w:rsidP="001B5E8B">
      <w:pPr>
        <w:pStyle w:val="ListParagraph"/>
        <w:numPr>
          <w:ilvl w:val="0"/>
          <w:numId w:val="11"/>
        </w:numPr>
      </w:pPr>
      <w:r>
        <w:t>Relationship Diagram (ERD).</w:t>
      </w:r>
    </w:p>
    <w:p w14:paraId="618F574B" w14:textId="5B4459E9" w:rsidR="001B5E8B" w:rsidRDefault="001B5E8B" w:rsidP="001B5E8B">
      <w:pPr>
        <w:pStyle w:val="ListParagraph"/>
        <w:numPr>
          <w:ilvl w:val="0"/>
          <w:numId w:val="11"/>
        </w:numPr>
      </w:pPr>
      <w:r>
        <w:rPr>
          <w:noProof/>
          <w:lang w:eastAsia="ja-JP"/>
        </w:rPr>
        <w:drawing>
          <wp:inline distT="0" distB="0" distL="0" distR="0" wp14:anchorId="2B291174" wp14:editId="50B288BA">
            <wp:extent cx="4934602" cy="4791075"/>
            <wp:effectExtent l="0" t="0" r="0" b="0"/>
            <wp:docPr id="2" name="Picture 2" descr="C:\Users\Chien's PC\Downloads\e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en's PC\Downloads\erd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67" cy="479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F6C9" w14:textId="77777777" w:rsidR="001B5E8B" w:rsidRDefault="001B5E8B" w:rsidP="001B5E8B">
      <w:pPr>
        <w:pStyle w:val="ListParagraph"/>
      </w:pPr>
    </w:p>
    <w:p w14:paraId="7C7E4273" w14:textId="70FECCA9" w:rsidR="002F1623" w:rsidRDefault="00D942EE" w:rsidP="002F1623">
      <w:pPr>
        <w:pStyle w:val="ListParagraph"/>
      </w:pPr>
      <w:r w:rsidRPr="00D942EE">
        <w:rPr>
          <w:noProof/>
          <w:lang w:eastAsia="ja-JP"/>
        </w:rPr>
        <w:lastRenderedPageBreak/>
        <w:drawing>
          <wp:inline distT="0" distB="0" distL="0" distR="0" wp14:anchorId="79FE591D" wp14:editId="0CF82109">
            <wp:extent cx="5486400" cy="449169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646"/>
        <w:gridCol w:w="4033"/>
      </w:tblGrid>
      <w:tr w:rsidR="002F1623" w:rsidRPr="002F1623" w14:paraId="28147090" w14:textId="77777777" w:rsidTr="002F16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CB74DE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4F17A1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A510E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2F1623" w:rsidRPr="002F1623" w14:paraId="5A46EA0C" w14:textId="77777777" w:rsidTr="002F16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2EFC23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color w:val="000000"/>
                <w:lang w:eastAsia="ja-JP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8B8A8E" w14:textId="50423986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3"/>
            </w:tblGrid>
            <w:tr w:rsidR="002F1623" w:rsidRPr="002F1623" w14:paraId="7C827A72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B8DF9" w14:textId="0495058D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2F16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Stores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 xml:space="preserve"> user information (Staff, Owner</w:t>
                  </w:r>
                  <w:r w:rsidRPr="002F16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)</w:t>
                  </w:r>
                </w:p>
              </w:tc>
            </w:tr>
          </w:tbl>
          <w:p w14:paraId="34A06452" w14:textId="77777777" w:rsidR="002F1623" w:rsidRPr="002F1623" w:rsidRDefault="002F1623" w:rsidP="002F162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1623" w:rsidRPr="002F1623" w14:paraId="05103A9D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56FD7" w14:textId="77777777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1E0FAC04" w14:textId="185124C0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F1623" w:rsidRPr="002F1623" w14:paraId="49AFCE14" w14:textId="77777777" w:rsidTr="002F16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8DAAF8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color w:val="000000"/>
                <w:lang w:eastAsia="ja-JP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E4D969" w14:textId="47C9DF23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t>RentalContract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2"/>
            </w:tblGrid>
            <w:tr w:rsidR="002F1623" w:rsidRPr="002F1623" w14:paraId="4E951A82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0F99F" w14:textId="77777777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2F16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Main table for rental agreements</w:t>
                  </w:r>
                </w:p>
              </w:tc>
            </w:tr>
          </w:tbl>
          <w:p w14:paraId="4926CD96" w14:textId="77777777" w:rsidR="002F1623" w:rsidRPr="002F1623" w:rsidRDefault="002F1623" w:rsidP="002F162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p w14:paraId="7A41CF04" w14:textId="1560851D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F1623" w:rsidRPr="002F1623" w14:paraId="3AFD4647" w14:textId="77777777" w:rsidTr="002F16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81B865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color w:val="000000"/>
                <w:lang w:eastAsia="ja-JP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8BE072" w14:textId="6700986C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t>RentalDetail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9"/>
            </w:tblGrid>
            <w:tr w:rsidR="002F1623" w:rsidRPr="002F1623" w14:paraId="6DB662BF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69532" w14:textId="77777777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2F16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Equipment rented under a contract</w:t>
                  </w:r>
                </w:p>
              </w:tc>
            </w:tr>
          </w:tbl>
          <w:p w14:paraId="08F73373" w14:textId="77777777" w:rsidR="002F1623" w:rsidRPr="002F1623" w:rsidRDefault="002F1623" w:rsidP="002F162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1623" w:rsidRPr="002F1623" w14:paraId="7D933444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D7236" w14:textId="77777777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31C05803" w14:textId="480BED9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F1623" w:rsidRPr="002F1623" w14:paraId="576E0166" w14:textId="77777777" w:rsidTr="002F16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7DEDCF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color w:val="000000"/>
                <w:lang w:eastAsia="ja-JP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18D3C5" w14:textId="7E058C06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t>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6"/>
            </w:tblGrid>
            <w:tr w:rsidR="002F1623" w:rsidRPr="002F1623" w14:paraId="740BF614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053CE" w14:textId="77777777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2F162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  <w:t>Items available for rental</w:t>
                  </w:r>
                </w:p>
              </w:tc>
            </w:tr>
          </w:tbl>
          <w:p w14:paraId="09EC493E" w14:textId="77777777" w:rsidR="002F1623" w:rsidRPr="002F1623" w:rsidRDefault="002F1623" w:rsidP="002F162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1623" w:rsidRPr="002F1623" w14:paraId="67B2B97B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27942" w14:textId="77777777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0BE47BCC" w14:textId="002CF143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F1623" w:rsidRPr="002F1623" w14:paraId="68E8098F" w14:textId="77777777" w:rsidTr="002F162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387A0D" w14:textId="77777777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2F1623">
              <w:rPr>
                <w:rFonts w:ascii="Calibri" w:eastAsia="Times New Roman" w:hAnsi="Calibri" w:cs="Calibri"/>
                <w:color w:val="000000"/>
                <w:lang w:eastAsia="ja-JP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F0FF4" w14:textId="3326CF1A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t>Payments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7"/>
            </w:tblGrid>
            <w:tr w:rsidR="002F1623" w:rsidRPr="002F1623" w14:paraId="7F859E15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1B911" w14:textId="6232A78A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>
                    <w:t>Payment transactions for invoices</w:t>
                  </w:r>
                </w:p>
              </w:tc>
            </w:tr>
          </w:tbl>
          <w:p w14:paraId="440E94D3" w14:textId="77777777" w:rsidR="002F1623" w:rsidRPr="002F1623" w:rsidRDefault="002F1623" w:rsidP="002F162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1623" w:rsidRPr="002F1623" w14:paraId="306C1ADD" w14:textId="77777777" w:rsidTr="002F162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02C9A" w14:textId="77777777" w:rsidR="002F1623" w:rsidRPr="002F1623" w:rsidRDefault="002F1623" w:rsidP="002F16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14:paraId="5D14254E" w14:textId="3E4F6122" w:rsidR="002F1623" w:rsidRPr="002F1623" w:rsidRDefault="002F1623" w:rsidP="002F162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5C8408D1" w14:textId="77777777" w:rsidR="002F1623" w:rsidRDefault="002F1623" w:rsidP="002F1623">
      <w:pPr>
        <w:pStyle w:val="ListParagraph"/>
      </w:pPr>
    </w:p>
    <w:p w14:paraId="5F6700C8" w14:textId="2511DB13" w:rsidR="00CB76D6" w:rsidRDefault="00D35253" w:rsidP="00FD1224">
      <w:pPr>
        <w:pStyle w:val="Heading2"/>
      </w:pPr>
      <w:r>
        <w:lastRenderedPageBreak/>
        <w:t>User Interface (UI) Mockups</w:t>
      </w:r>
    </w:p>
    <w:p w14:paraId="4CBD920B" w14:textId="17054850" w:rsidR="004B71DF" w:rsidRDefault="004B71DF" w:rsidP="004B71DF">
      <w:r w:rsidRPr="004B71DF">
        <w:drawing>
          <wp:inline distT="0" distB="0" distL="0" distR="0" wp14:anchorId="40B3EDF8" wp14:editId="51BD12D1">
            <wp:extent cx="3686690" cy="220058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BFF4" w14:textId="238BD966" w:rsidR="004B71DF" w:rsidRDefault="004B71DF" w:rsidP="004B71DF">
      <w:r w:rsidRPr="004B71DF">
        <w:drawing>
          <wp:inline distT="0" distB="0" distL="0" distR="0" wp14:anchorId="471FED67" wp14:editId="3ABA092F">
            <wp:extent cx="5486400" cy="289384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7DC" w14:textId="7FC73B4F" w:rsidR="004B71DF" w:rsidRPr="004B71DF" w:rsidRDefault="004B71DF" w:rsidP="004B71DF">
      <w:r w:rsidRPr="004B71DF">
        <w:lastRenderedPageBreak/>
        <w:drawing>
          <wp:inline distT="0" distB="0" distL="0" distR="0" wp14:anchorId="193B3D5D" wp14:editId="1FEEAAAE">
            <wp:extent cx="5486400" cy="2878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990F" w14:textId="072E7C3C" w:rsidR="001202FE" w:rsidRDefault="00D35253" w:rsidP="001202FE">
      <w:pPr>
        <w:pStyle w:val="Heading2"/>
      </w:pPr>
      <w:r>
        <w:t>CI/CD Planning</w:t>
      </w:r>
    </w:p>
    <w:p w14:paraId="488B4A59" w14:textId="6CEA7C01" w:rsidR="001202FE" w:rsidRDefault="001202FE" w:rsidP="00FD1224">
      <w:pPr>
        <w:pStyle w:val="ListParagraph"/>
        <w:numPr>
          <w:ilvl w:val="0"/>
          <w:numId w:val="11"/>
        </w:numPr>
      </w:pPr>
      <w:r>
        <w:t>CI/CD Tools</w:t>
      </w:r>
    </w:p>
    <w:p w14:paraId="4539B5FC" w14:textId="77777777" w:rsidR="001202FE" w:rsidRDefault="001202FE" w:rsidP="001202FE">
      <w:pPr>
        <w:pStyle w:val="NormalWeb"/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Version Control</w:t>
      </w:r>
      <w:r>
        <w:t>: Git + GitHub</w:t>
      </w:r>
    </w:p>
    <w:p w14:paraId="5207516C" w14:textId="77777777" w:rsidR="001202FE" w:rsidRPr="001202FE" w:rsidRDefault="001202FE" w:rsidP="001202FE">
      <w:pPr>
        <w:pStyle w:val="NormalWeb"/>
        <w:ind w:left="720"/>
        <w:rPr>
          <w:lang w:val="fr-FR"/>
        </w:rPr>
      </w:pPr>
      <w:r>
        <w:rPr>
          <w:rFonts w:hAnsi="Symbol"/>
        </w:rPr>
        <w:t></w:t>
      </w:r>
      <w:r w:rsidRPr="001202FE">
        <w:rPr>
          <w:lang w:val="fr-FR"/>
        </w:rPr>
        <w:t xml:space="preserve">  </w:t>
      </w:r>
      <w:r w:rsidRPr="001202FE">
        <w:rPr>
          <w:rStyle w:val="Strong"/>
          <w:lang w:val="fr-FR"/>
        </w:rPr>
        <w:t>CI/CD Platform</w:t>
      </w:r>
      <w:r w:rsidRPr="001202FE">
        <w:rPr>
          <w:lang w:val="fr-FR"/>
        </w:rPr>
        <w:t>: GitHub Actions</w:t>
      </w:r>
    </w:p>
    <w:p w14:paraId="7AA4303D" w14:textId="1101F22D" w:rsidR="001202FE" w:rsidRPr="001202FE" w:rsidRDefault="001202FE" w:rsidP="00FD1224">
      <w:pPr>
        <w:pStyle w:val="ListParagraph"/>
        <w:numPr>
          <w:ilvl w:val="0"/>
          <w:numId w:val="11"/>
        </w:numPr>
        <w:rPr>
          <w:lang w:val="fr-FR"/>
        </w:rPr>
      </w:pPr>
      <w:r>
        <w:t>Pipeline Overview</w:t>
      </w:r>
    </w:p>
    <w:p w14:paraId="43CA915C" w14:textId="6C4CDCC5" w:rsidR="001202FE" w:rsidRPr="001202FE" w:rsidRDefault="001202FE" w:rsidP="001202F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On push to main: </w:t>
      </w:r>
    </w:p>
    <w:p w14:paraId="4D375DBF" w14:textId="77777777" w:rsidR="001202FE" w:rsidRPr="001202FE" w:rsidRDefault="001202FE" w:rsidP="001202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1202FE">
        <w:rPr>
          <w:rFonts w:ascii="Times New Roman" w:eastAsia="Times New Roman" w:hAnsi="Times New Roman" w:cs="Times New Roman"/>
          <w:sz w:val="24"/>
          <w:szCs w:val="24"/>
          <w:lang w:eastAsia="ja-JP"/>
        </w:rPr>
        <w:t>Run build</w:t>
      </w:r>
    </w:p>
    <w:p w14:paraId="601454BB" w14:textId="77777777" w:rsidR="001202FE" w:rsidRPr="001202FE" w:rsidRDefault="001202FE" w:rsidP="001202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1202FE">
        <w:rPr>
          <w:rFonts w:ascii="Times New Roman" w:eastAsia="Times New Roman" w:hAnsi="Times New Roman" w:cs="Times New Roman"/>
          <w:sz w:val="24"/>
          <w:szCs w:val="24"/>
          <w:lang w:eastAsia="ja-JP"/>
        </w:rPr>
        <w:t>Run tests</w:t>
      </w:r>
    </w:p>
    <w:p w14:paraId="12B46E8F" w14:textId="5184BCDF" w:rsidR="001202FE" w:rsidRPr="001202FE" w:rsidRDefault="001202FE" w:rsidP="001202F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1202FE">
        <w:rPr>
          <w:rFonts w:ascii="Times New Roman" w:eastAsia="Times New Roman" w:hAnsi="Times New Roman" w:cs="Times New Roman"/>
          <w:sz w:val="24"/>
          <w:szCs w:val="24"/>
          <w:lang w:eastAsia="ja-JP"/>
        </w:rPr>
        <w:t>Deploy to local test environment</w:t>
      </w:r>
    </w:p>
    <w:p w14:paraId="351860F3" w14:textId="605AACAC" w:rsidR="00CB76D6" w:rsidRDefault="00D35253" w:rsidP="00FD1224">
      <w:pPr>
        <w:pStyle w:val="Heading2"/>
      </w:pPr>
      <w:r>
        <w:t>Team Contributions</w:t>
      </w:r>
    </w:p>
    <w:p w14:paraId="18E79D88" w14:textId="16E3F1BA" w:rsidR="00CB76D6" w:rsidRDefault="001202FE" w:rsidP="001202FE">
      <w:pPr>
        <w:pStyle w:val="ListParagraph"/>
      </w:pPr>
      <w:r>
        <w:t>Phan Quyết Chiến - All</w:t>
      </w:r>
    </w:p>
    <w:sectPr w:rsidR="00CB76D6" w:rsidSect="00034616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B102A" w14:textId="77777777" w:rsidR="0038265F" w:rsidRDefault="0038265F" w:rsidP="00FD1224">
      <w:pPr>
        <w:spacing w:after="0" w:line="240" w:lineRule="auto"/>
      </w:pPr>
      <w:r>
        <w:separator/>
      </w:r>
    </w:p>
  </w:endnote>
  <w:endnote w:type="continuationSeparator" w:id="0">
    <w:p w14:paraId="12C571A1" w14:textId="77777777" w:rsidR="0038265F" w:rsidRDefault="0038265F" w:rsidP="00FD1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556D8" w14:textId="244F67B6" w:rsidR="00FD1224" w:rsidRDefault="00FD12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D56E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334ED" w14:textId="77777777" w:rsidR="0038265F" w:rsidRDefault="0038265F" w:rsidP="00FD1224">
      <w:pPr>
        <w:spacing w:after="0" w:line="240" w:lineRule="auto"/>
      </w:pPr>
      <w:r>
        <w:separator/>
      </w:r>
    </w:p>
  </w:footnote>
  <w:footnote w:type="continuationSeparator" w:id="0">
    <w:p w14:paraId="74908917" w14:textId="77777777" w:rsidR="0038265F" w:rsidRDefault="0038265F" w:rsidP="00FD1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0ACEE" w14:textId="4D75F7CB" w:rsidR="00FD1224" w:rsidRDefault="00FD1224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41B0162A" wp14:editId="59FC905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18690" cy="514350"/>
          <wp:effectExtent l="0" t="0" r="0" b="0"/>
          <wp:wrapNone/>
          <wp:docPr id="5430005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3000539" name="Picture 5430005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1869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9B3724"/>
    <w:multiLevelType w:val="hybridMultilevel"/>
    <w:tmpl w:val="44003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F21DED"/>
    <w:multiLevelType w:val="multilevel"/>
    <w:tmpl w:val="AC3E50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>
    <w:nsid w:val="444005A3"/>
    <w:multiLevelType w:val="hybridMultilevel"/>
    <w:tmpl w:val="BD22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52505"/>
    <w:multiLevelType w:val="hybridMultilevel"/>
    <w:tmpl w:val="9582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5660C"/>
    <w:multiLevelType w:val="hybridMultilevel"/>
    <w:tmpl w:val="86387C4E"/>
    <w:lvl w:ilvl="0" w:tplc="429E05F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532333"/>
    <w:multiLevelType w:val="hybridMultilevel"/>
    <w:tmpl w:val="054467B6"/>
    <w:lvl w:ilvl="0" w:tplc="73B210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E1B77"/>
    <w:multiLevelType w:val="multilevel"/>
    <w:tmpl w:val="A42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4D1D5F"/>
    <w:multiLevelType w:val="hybridMultilevel"/>
    <w:tmpl w:val="1B841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7F546F"/>
    <w:multiLevelType w:val="multilevel"/>
    <w:tmpl w:val="E79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4"/>
  </w:num>
  <w:num w:numId="12">
    <w:abstractNumId w:val="13"/>
  </w:num>
  <w:num w:numId="13">
    <w:abstractNumId w:val="12"/>
  </w:num>
  <w:num w:numId="14">
    <w:abstractNumId w:val="17"/>
  </w:num>
  <w:num w:numId="15">
    <w:abstractNumId w:val="10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5D"/>
    <w:rsid w:val="001202FE"/>
    <w:rsid w:val="0015074B"/>
    <w:rsid w:val="001B5E8B"/>
    <w:rsid w:val="0029639D"/>
    <w:rsid w:val="002D36A2"/>
    <w:rsid w:val="002F1623"/>
    <w:rsid w:val="00326F90"/>
    <w:rsid w:val="0038265F"/>
    <w:rsid w:val="004B71DF"/>
    <w:rsid w:val="0058696A"/>
    <w:rsid w:val="00945F6D"/>
    <w:rsid w:val="00AA1D8D"/>
    <w:rsid w:val="00B47730"/>
    <w:rsid w:val="00B56A08"/>
    <w:rsid w:val="00BD56E5"/>
    <w:rsid w:val="00CB0664"/>
    <w:rsid w:val="00CB76D6"/>
    <w:rsid w:val="00D35253"/>
    <w:rsid w:val="00D942EE"/>
    <w:rsid w:val="00DB70A3"/>
    <w:rsid w:val="00FC693F"/>
    <w:rsid w:val="00FD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1BF8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224"/>
    <w:pPr>
      <w:keepNext/>
      <w:keepLines/>
      <w:numPr>
        <w:numId w:val="12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F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1202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224"/>
    <w:pPr>
      <w:keepNext/>
      <w:keepLines/>
      <w:numPr>
        <w:numId w:val="12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1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F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1202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8371">
          <w:marLeft w:val="1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812C3D-5CCA-437F-A45D-57555054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FPTUniversity</dc:creator>
  <cp:keywords/>
  <dc:description>generated by python-docx</dc:description>
  <cp:lastModifiedBy>Chien's PC</cp:lastModifiedBy>
  <cp:revision>7</cp:revision>
  <dcterms:created xsi:type="dcterms:W3CDTF">2013-12-23T23:15:00Z</dcterms:created>
  <dcterms:modified xsi:type="dcterms:W3CDTF">2025-07-29T02:23:00Z</dcterms:modified>
  <cp:category/>
</cp:coreProperties>
</file>