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67FFD" w14:textId="7938C6A9" w:rsidR="00D56F70" w:rsidRDefault="00BB3D06" w:rsidP="00BB3D06">
      <w:pPr>
        <w:pStyle w:val="Heading1"/>
        <w:jc w:val="center"/>
      </w:pPr>
      <w:r>
        <w:t>Report 3: Core Feature Development Report (Development Phase)</w:t>
      </w:r>
    </w:p>
    <w:p w14:paraId="4CD8DD15" w14:textId="24C48830" w:rsidR="00D56F70" w:rsidRDefault="00D74028" w:rsidP="00BB3D06">
      <w:pPr>
        <w:pStyle w:val="Heading2"/>
      </w:pPr>
      <w:r>
        <w:t xml:space="preserve">Development </w:t>
      </w:r>
      <w:r w:rsidRPr="00BB3D06">
        <w:t>Progress</w:t>
      </w:r>
      <w:r>
        <w:t xml:space="preserve"> Overview</w:t>
      </w:r>
    </w:p>
    <w:p w14:paraId="26421DBB" w14:textId="2876C23D" w:rsidR="00D56F70" w:rsidRDefault="00AB4889" w:rsidP="00C7770B">
      <w:pPr>
        <w:pStyle w:val="ListParagraph"/>
        <w:numPr>
          <w:ilvl w:val="0"/>
          <w:numId w:val="13"/>
        </w:numPr>
      </w:pPr>
      <w:r>
        <w:t>The development of the equipment rental management system is on track. The core backend logic and most user interfaces have been implemented.</w:t>
      </w:r>
    </w:p>
    <w:p w14:paraId="7A58AEF7" w14:textId="77777777" w:rsidR="00AB4889" w:rsidRDefault="00AB4889" w:rsidP="00AB4889">
      <w:pPr>
        <w:pStyle w:val="NormalWeb"/>
      </w:pPr>
      <w:r>
        <w:rPr>
          <w:rStyle w:val="Strong"/>
        </w:rPr>
        <w:t>Completed</w:t>
      </w:r>
      <w:r>
        <w:t>:</w:t>
      </w:r>
    </w:p>
    <w:p w14:paraId="373D31FE" w14:textId="77777777" w:rsidR="00AB4889" w:rsidRDefault="00AB4889" w:rsidP="00AB4889">
      <w:pPr>
        <w:pStyle w:val="NormalWeb"/>
        <w:numPr>
          <w:ilvl w:val="0"/>
          <w:numId w:val="13"/>
        </w:numPr>
      </w:pPr>
      <w:r>
        <w:t>Equipment management</w:t>
      </w:r>
    </w:p>
    <w:p w14:paraId="41B3A548" w14:textId="77777777" w:rsidR="00AB4889" w:rsidRDefault="00AB4889" w:rsidP="00AB4889">
      <w:pPr>
        <w:pStyle w:val="NormalWeb"/>
        <w:numPr>
          <w:ilvl w:val="0"/>
          <w:numId w:val="13"/>
        </w:numPr>
      </w:pPr>
      <w:r>
        <w:t>Rental contract creation</w:t>
      </w:r>
    </w:p>
    <w:p w14:paraId="23D883FD" w14:textId="77777777" w:rsidR="00AB4889" w:rsidRDefault="00AB4889" w:rsidP="00AB4889">
      <w:pPr>
        <w:pStyle w:val="NormalWeb"/>
        <w:numPr>
          <w:ilvl w:val="0"/>
          <w:numId w:val="13"/>
        </w:numPr>
      </w:pPr>
      <w:r>
        <w:t>Rental details and return handling</w:t>
      </w:r>
    </w:p>
    <w:p w14:paraId="444C49AA" w14:textId="77777777" w:rsidR="00AB4889" w:rsidRDefault="00AB4889" w:rsidP="00AB4889">
      <w:pPr>
        <w:pStyle w:val="NormalWeb"/>
        <w:numPr>
          <w:ilvl w:val="0"/>
          <w:numId w:val="13"/>
        </w:numPr>
      </w:pPr>
      <w:r>
        <w:t>Inventory stock update</w:t>
      </w:r>
    </w:p>
    <w:p w14:paraId="3DB2E6E9" w14:textId="77777777" w:rsidR="00AB4889" w:rsidRDefault="00AB4889" w:rsidP="00AB4889">
      <w:pPr>
        <w:pStyle w:val="NormalWeb"/>
        <w:numPr>
          <w:ilvl w:val="0"/>
          <w:numId w:val="13"/>
        </w:numPr>
      </w:pPr>
      <w:r>
        <w:t>Role-based login</w:t>
      </w:r>
    </w:p>
    <w:p w14:paraId="639CCFCE" w14:textId="77777777" w:rsidR="00AB4889" w:rsidRDefault="00AB4889" w:rsidP="00AB4889">
      <w:pPr>
        <w:pStyle w:val="NormalWeb"/>
      </w:pPr>
      <w:r>
        <w:rPr>
          <w:rStyle w:val="Strong"/>
        </w:rPr>
        <w:t>Pending</w:t>
      </w:r>
      <w:r>
        <w:t>:</w:t>
      </w:r>
    </w:p>
    <w:p w14:paraId="11DD0168" w14:textId="77777777" w:rsidR="00AB4889" w:rsidRDefault="00AB4889" w:rsidP="00AB4889">
      <w:pPr>
        <w:pStyle w:val="NormalWeb"/>
        <w:numPr>
          <w:ilvl w:val="0"/>
          <w:numId w:val="15"/>
        </w:numPr>
      </w:pPr>
      <w:r>
        <w:t>Notification system</w:t>
      </w:r>
    </w:p>
    <w:p w14:paraId="668BB803" w14:textId="77777777" w:rsidR="00AB4889" w:rsidRDefault="00AB4889" w:rsidP="00AB4889">
      <w:pPr>
        <w:pStyle w:val="NormalWeb"/>
        <w:numPr>
          <w:ilvl w:val="0"/>
          <w:numId w:val="15"/>
        </w:numPr>
      </w:pPr>
      <w:r>
        <w:t>Full CI/CD integration</w:t>
      </w:r>
    </w:p>
    <w:p w14:paraId="6F06595A" w14:textId="0C364599" w:rsidR="00AB4889" w:rsidRDefault="00AB4889" w:rsidP="00AB4889">
      <w:pPr>
        <w:pStyle w:val="NormalWeb"/>
        <w:numPr>
          <w:ilvl w:val="0"/>
          <w:numId w:val="15"/>
        </w:numPr>
      </w:pPr>
      <w:r>
        <w:t>Advanced reporting/statistics</w:t>
      </w:r>
    </w:p>
    <w:p w14:paraId="517B5331" w14:textId="3E635695" w:rsidR="00D56F70" w:rsidRDefault="00D74028" w:rsidP="00BB3D06">
      <w:pPr>
        <w:pStyle w:val="Heading2"/>
      </w:pPr>
      <w:r>
        <w:t>Implemented Features</w:t>
      </w:r>
    </w:p>
    <w:p w14:paraId="48FD6F36" w14:textId="77777777" w:rsidR="00AB4889" w:rsidRPr="00AB4889" w:rsidRDefault="00AB4889" w:rsidP="00AB488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4889">
        <w:rPr>
          <w:rFonts w:ascii="Times New Roman" w:eastAsia="Times New Roman" w:hAnsi="Symbol" w:cs="Times New Roman"/>
          <w:sz w:val="24"/>
          <w:szCs w:val="24"/>
          <w:lang w:eastAsia="ja-JP"/>
        </w:rPr>
        <w:t></w:t>
      </w:r>
      <w:r w:rsidRPr="00AB488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</w:t>
      </w:r>
      <w:r w:rsidRPr="00AB4889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Equipment Management</w:t>
      </w:r>
      <w:r w:rsidRPr="00AB4889">
        <w:rPr>
          <w:rFonts w:ascii="Times New Roman" w:eastAsia="Times New Roman" w:hAnsi="Times New Roman" w:cs="Times New Roman"/>
          <w:sz w:val="24"/>
          <w:szCs w:val="24"/>
          <w:lang w:eastAsia="ja-JP"/>
        </w:rPr>
        <w:t>: CRUD operations on rental equipment, status tracking (Available, Rented, Under Maintenance).</w:t>
      </w:r>
    </w:p>
    <w:p w14:paraId="3DA051F2" w14:textId="77777777" w:rsidR="00AB4889" w:rsidRPr="00AB4889" w:rsidRDefault="00AB4889" w:rsidP="00AB488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4889">
        <w:rPr>
          <w:rFonts w:ascii="Times New Roman" w:eastAsia="Times New Roman" w:hAnsi="Symbol" w:cs="Times New Roman"/>
          <w:sz w:val="24"/>
          <w:szCs w:val="24"/>
          <w:lang w:eastAsia="ja-JP"/>
        </w:rPr>
        <w:t></w:t>
      </w:r>
      <w:r w:rsidRPr="00AB488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</w:t>
      </w:r>
      <w:r w:rsidRPr="00AB4889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Rental Contract Creation</w:t>
      </w:r>
      <w:r w:rsidRPr="00AB4889">
        <w:rPr>
          <w:rFonts w:ascii="Times New Roman" w:eastAsia="Times New Roman" w:hAnsi="Times New Roman" w:cs="Times New Roman"/>
          <w:sz w:val="24"/>
          <w:szCs w:val="24"/>
          <w:lang w:eastAsia="ja-JP"/>
        </w:rPr>
        <w:t>: Allows staff to create new contracts, select equipment, and generate rental details.</w:t>
      </w:r>
    </w:p>
    <w:p w14:paraId="4A7476E6" w14:textId="77777777" w:rsidR="00AB4889" w:rsidRPr="00AB4889" w:rsidRDefault="00AB4889" w:rsidP="00AB488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4889">
        <w:rPr>
          <w:rFonts w:ascii="Times New Roman" w:eastAsia="Times New Roman" w:hAnsi="Symbol" w:cs="Times New Roman"/>
          <w:sz w:val="24"/>
          <w:szCs w:val="24"/>
          <w:lang w:eastAsia="ja-JP"/>
        </w:rPr>
        <w:t></w:t>
      </w:r>
      <w:r w:rsidRPr="00AB488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</w:t>
      </w:r>
      <w:r w:rsidRPr="00AB4889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Return Processing</w:t>
      </w:r>
      <w:r w:rsidRPr="00AB4889">
        <w:rPr>
          <w:rFonts w:ascii="Times New Roman" w:eastAsia="Times New Roman" w:hAnsi="Times New Roman" w:cs="Times New Roman"/>
          <w:sz w:val="24"/>
          <w:szCs w:val="24"/>
          <w:lang w:eastAsia="ja-JP"/>
        </w:rPr>
        <w:t>: Enables staff to mark equipment as returned and calculate fees.</w:t>
      </w:r>
    </w:p>
    <w:p w14:paraId="7102220E" w14:textId="77777777" w:rsidR="00AB4889" w:rsidRPr="00AB4889" w:rsidRDefault="00AB4889" w:rsidP="00AB488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4889">
        <w:rPr>
          <w:rFonts w:ascii="Times New Roman" w:eastAsia="Times New Roman" w:hAnsi="Symbol" w:cs="Times New Roman"/>
          <w:sz w:val="24"/>
          <w:szCs w:val="24"/>
          <w:lang w:eastAsia="ja-JP"/>
        </w:rPr>
        <w:t></w:t>
      </w:r>
      <w:r w:rsidRPr="00AB488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</w:t>
      </w:r>
      <w:r w:rsidRPr="00AB4889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Inventory Sync</w:t>
      </w:r>
      <w:r w:rsidRPr="00AB4889">
        <w:rPr>
          <w:rFonts w:ascii="Times New Roman" w:eastAsia="Times New Roman" w:hAnsi="Times New Roman" w:cs="Times New Roman"/>
          <w:sz w:val="24"/>
          <w:szCs w:val="24"/>
          <w:lang w:eastAsia="ja-JP"/>
        </w:rPr>
        <w:t>: Automatically updates quantity in stock and equipment availability after each return.</w:t>
      </w:r>
    </w:p>
    <w:p w14:paraId="55EEB3A3" w14:textId="3D561147" w:rsidR="00AB4889" w:rsidRPr="00AB4889" w:rsidRDefault="00AB4889" w:rsidP="00AB488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4889">
        <w:rPr>
          <w:rFonts w:ascii="Times New Roman" w:eastAsia="Times New Roman" w:hAnsi="Symbol" w:cs="Times New Roman"/>
          <w:sz w:val="24"/>
          <w:szCs w:val="24"/>
          <w:lang w:eastAsia="ja-JP"/>
        </w:rPr>
        <w:t></w:t>
      </w:r>
      <w:r w:rsidRPr="00AB488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 </w:t>
      </w:r>
      <w:r w:rsidRPr="00AB4889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Authentication &amp; Role Management</w:t>
      </w:r>
      <w:r w:rsidRPr="00AB488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: Basic login system to distinguish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Owner</w:t>
      </w:r>
      <w:r w:rsidRPr="00AB488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and Staff role</w:t>
      </w:r>
    </w:p>
    <w:p w14:paraId="44C8BD13" w14:textId="5D757E71" w:rsidR="00D56F70" w:rsidRDefault="00D74028" w:rsidP="00BB3D06">
      <w:pPr>
        <w:pStyle w:val="Heading2"/>
      </w:pPr>
      <w:r>
        <w:t>Technical Implementation</w:t>
      </w:r>
    </w:p>
    <w:p w14:paraId="317A310C" w14:textId="26E376C9" w:rsidR="00AB4889" w:rsidRDefault="00AB4889" w:rsidP="00AB4889">
      <w:pPr>
        <w:pStyle w:val="NormalWeb"/>
        <w:ind w:firstLine="36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OOP Principles</w:t>
      </w:r>
      <w:r>
        <w:t>: The project applies encapsulation (via private fields and public properties), inheritance (base service layers</w:t>
      </w:r>
      <w:r>
        <w:t>)</w:t>
      </w:r>
    </w:p>
    <w:p w14:paraId="37B8693C" w14:textId="77777777" w:rsidR="00AB4889" w:rsidRDefault="00AB4889" w:rsidP="00AB4889">
      <w:pPr>
        <w:pStyle w:val="NormalWeb"/>
        <w:ind w:firstLine="36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EF Core</w:t>
      </w:r>
      <w:r>
        <w:t>: Used for database interaction via DbContext, with code-first approach and migrations.</w:t>
      </w:r>
    </w:p>
    <w:p w14:paraId="1CF986D2" w14:textId="77777777" w:rsidR="00AB4889" w:rsidRDefault="00AB4889" w:rsidP="00AB4889">
      <w:pPr>
        <w:pStyle w:val="NormalWeb"/>
        <w:ind w:firstLine="360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WPF</w:t>
      </w:r>
      <w:r>
        <w:t>:</w:t>
      </w:r>
    </w:p>
    <w:p w14:paraId="272AA8A1" w14:textId="0DD5A530" w:rsidR="00AB4889" w:rsidRDefault="00AB4889" w:rsidP="00AB4889">
      <w:pPr>
        <w:pStyle w:val="NormalWeb"/>
        <w:numPr>
          <w:ilvl w:val="0"/>
          <w:numId w:val="18"/>
        </w:numPr>
      </w:pPr>
      <w:r>
        <w:t>XAML used for responsive and modern UI</w:t>
      </w:r>
    </w:p>
    <w:p w14:paraId="2A93FC42" w14:textId="77777777" w:rsidR="00AB4889" w:rsidRDefault="00AB4889" w:rsidP="00AB4889">
      <w:pPr>
        <w:pStyle w:val="NormalWeb"/>
        <w:numPr>
          <w:ilvl w:val="0"/>
          <w:numId w:val="16"/>
        </w:numPr>
      </w:pPr>
      <w:r>
        <w:t>Data binding enables reactive UIs</w:t>
      </w:r>
    </w:p>
    <w:p w14:paraId="63F440B6" w14:textId="4FC5B04A" w:rsidR="00D56F70" w:rsidRDefault="00D74028" w:rsidP="00BB3D06">
      <w:pPr>
        <w:pStyle w:val="Heading2"/>
      </w:pPr>
      <w:r>
        <w:t>Challenges and Solutions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031"/>
        <w:gridCol w:w="5008"/>
      </w:tblGrid>
      <w:tr w:rsidR="00AB4889" w:rsidRPr="003F194E" w14:paraId="5EEC9744" w14:textId="77777777" w:rsidTr="00AB4889">
        <w:trPr>
          <w:trHeight w:val="422"/>
        </w:trPr>
        <w:tc>
          <w:tcPr>
            <w:tcW w:w="4031" w:type="dxa"/>
          </w:tcPr>
          <w:p w14:paraId="68ECD648" w14:textId="77777777" w:rsidR="00AB4889" w:rsidRPr="003F194E" w:rsidRDefault="00AB4889" w:rsidP="00B971CD">
            <w:pPr>
              <w:rPr>
                <w:b/>
                <w:bCs/>
              </w:rPr>
            </w:pPr>
            <w:r w:rsidRPr="003F194E">
              <w:rPr>
                <w:b/>
                <w:bCs/>
              </w:rPr>
              <w:t>Level</w:t>
            </w:r>
          </w:p>
        </w:tc>
        <w:tc>
          <w:tcPr>
            <w:tcW w:w="5008" w:type="dxa"/>
          </w:tcPr>
          <w:p w14:paraId="60E57CAB" w14:textId="77777777" w:rsidR="00AB4889" w:rsidRPr="003F194E" w:rsidRDefault="00AB4889" w:rsidP="00B971CD">
            <w:pPr>
              <w:rPr>
                <w:b/>
                <w:bCs/>
              </w:rPr>
            </w:pPr>
            <w:r w:rsidRPr="003F194E">
              <w:rPr>
                <w:b/>
                <w:bCs/>
              </w:rPr>
              <w:t>Mitigation measures</w:t>
            </w:r>
          </w:p>
        </w:tc>
      </w:tr>
      <w:tr w:rsidR="00AB4889" w14:paraId="0A2BEF70" w14:textId="77777777" w:rsidTr="00AB4889">
        <w:trPr>
          <w:trHeight w:val="620"/>
        </w:trPr>
        <w:tc>
          <w:tcPr>
            <w:tcW w:w="40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6"/>
            </w:tblGrid>
            <w:tr w:rsidR="00AB4889" w:rsidRPr="00AB4889" w14:paraId="3369D85D" w14:textId="77777777" w:rsidTr="00AB48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98F7DF" w14:textId="77777777" w:rsidR="00AB4889" w:rsidRPr="00AB4889" w:rsidRDefault="00AB4889" w:rsidP="00AB48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AB48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RentalDetails disappearing on return</w:t>
                  </w:r>
                </w:p>
              </w:tc>
            </w:tr>
          </w:tbl>
          <w:p w14:paraId="7E9E4405" w14:textId="77777777" w:rsidR="00AB4889" w:rsidRPr="00AB4889" w:rsidRDefault="00AB4889" w:rsidP="00AB488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4889" w:rsidRPr="00AB4889" w14:paraId="75B67026" w14:textId="77777777" w:rsidTr="00AB48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A464A9" w14:textId="77777777" w:rsidR="00AB4889" w:rsidRPr="00AB4889" w:rsidRDefault="00AB4889" w:rsidP="00AB48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3574022A" w14:textId="03923F74" w:rsidR="00AB4889" w:rsidRDefault="00AB4889" w:rsidP="00B971CD"/>
        </w:tc>
        <w:tc>
          <w:tcPr>
            <w:tcW w:w="50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92"/>
            </w:tblGrid>
            <w:tr w:rsidR="00AB4889" w:rsidRPr="00FF60F5" w14:paraId="6512683E" w14:textId="77777777" w:rsidTr="00B971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83E5C4" w14:textId="3C3560B9" w:rsidR="00AB4889" w:rsidRPr="00FF60F5" w:rsidRDefault="00AB4889" w:rsidP="00B971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AB48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Fixed issue by checking EF EntityState.Deleted during session save</w:t>
                  </w:r>
                </w:p>
              </w:tc>
            </w:tr>
          </w:tbl>
          <w:p w14:paraId="0E35FCC6" w14:textId="77777777" w:rsidR="00AB4889" w:rsidRPr="00FF60F5" w:rsidRDefault="00AB4889" w:rsidP="00B971C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4889" w:rsidRPr="00FF60F5" w14:paraId="4E4B60F3" w14:textId="77777777" w:rsidTr="00B971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2F0122" w14:textId="77777777" w:rsidR="00AB4889" w:rsidRPr="00FF60F5" w:rsidRDefault="00AB4889" w:rsidP="00B971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3CD31DD3" w14:textId="77777777" w:rsidR="00AB4889" w:rsidRDefault="00AB4889" w:rsidP="00B971CD"/>
        </w:tc>
      </w:tr>
      <w:tr w:rsidR="00AB4889" w14:paraId="52F20F89" w14:textId="77777777" w:rsidTr="00AB4889">
        <w:trPr>
          <w:trHeight w:val="440"/>
        </w:trPr>
        <w:tc>
          <w:tcPr>
            <w:tcW w:w="40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3"/>
            </w:tblGrid>
            <w:tr w:rsidR="00AB4889" w:rsidRPr="00AB4889" w14:paraId="074A663A" w14:textId="77777777" w:rsidTr="00AB48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A71E83" w14:textId="77777777" w:rsidR="00AB4889" w:rsidRPr="00AB4889" w:rsidRDefault="00AB4889" w:rsidP="00AB48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AB488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Inventory not updating correctly</w:t>
                  </w:r>
                </w:p>
              </w:tc>
            </w:tr>
          </w:tbl>
          <w:p w14:paraId="4C40825B" w14:textId="77777777" w:rsidR="00AB4889" w:rsidRPr="00AB4889" w:rsidRDefault="00AB4889" w:rsidP="00AB488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4889" w:rsidRPr="00AB4889" w14:paraId="5F7D1FB9" w14:textId="77777777" w:rsidTr="00AB48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D5BB3E" w14:textId="77777777" w:rsidR="00AB4889" w:rsidRPr="00AB4889" w:rsidRDefault="00AB4889" w:rsidP="00AB48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528D4F9D" w14:textId="2570061C" w:rsidR="00AB4889" w:rsidRDefault="00AB4889" w:rsidP="00B971CD"/>
        </w:tc>
        <w:tc>
          <w:tcPr>
            <w:tcW w:w="50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92"/>
            </w:tblGrid>
            <w:tr w:rsidR="00AB4889" w:rsidRPr="00FF60F5" w14:paraId="72363231" w14:textId="77777777" w:rsidTr="00B971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02"/>
                  </w:tblGrid>
                  <w:tr w:rsidR="00AB4889" w:rsidRPr="00AB4889" w14:paraId="4ACFEFF0" w14:textId="77777777" w:rsidTr="00AB488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7E156E8" w14:textId="77777777" w:rsidR="00AB4889" w:rsidRPr="00AB4889" w:rsidRDefault="00AB4889" w:rsidP="00AB48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ja-JP"/>
                          </w:rPr>
                        </w:pPr>
                        <w:r w:rsidRPr="00AB488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ja-JP"/>
                          </w:rPr>
                          <w:t>Refactored logic to update quantities in the return method</w:t>
                        </w:r>
                      </w:p>
                    </w:tc>
                  </w:tr>
                </w:tbl>
                <w:p w14:paraId="2634B0B1" w14:textId="77777777" w:rsidR="00AB4889" w:rsidRPr="00AB4889" w:rsidRDefault="00AB4889" w:rsidP="00AB48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ja-JP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AB4889" w:rsidRPr="00AB4889" w14:paraId="02F768E5" w14:textId="77777777" w:rsidTr="00AB488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E6B3C5C" w14:textId="77777777" w:rsidR="00AB4889" w:rsidRPr="00AB4889" w:rsidRDefault="00AB4889" w:rsidP="00AB48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ja-JP"/>
                          </w:rPr>
                        </w:pPr>
                      </w:p>
                    </w:tc>
                  </w:tr>
                </w:tbl>
                <w:p w14:paraId="12340F28" w14:textId="33F562F0" w:rsidR="00AB4889" w:rsidRPr="00FF60F5" w:rsidRDefault="00AB4889" w:rsidP="00B971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243078A4" w14:textId="77777777" w:rsidR="00AB4889" w:rsidRPr="00FF60F5" w:rsidRDefault="00AB4889" w:rsidP="00B971CD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4889" w:rsidRPr="00FF60F5" w14:paraId="3B486811" w14:textId="77777777" w:rsidTr="00B971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90E259" w14:textId="77777777" w:rsidR="00AB4889" w:rsidRPr="00FF60F5" w:rsidRDefault="00AB4889" w:rsidP="00B971C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63CD3834" w14:textId="77777777" w:rsidR="00AB4889" w:rsidRDefault="00AB4889" w:rsidP="00B971CD"/>
        </w:tc>
      </w:tr>
    </w:tbl>
    <w:p w14:paraId="67B11315" w14:textId="63B6F549" w:rsidR="00D56F70" w:rsidRDefault="00D74028" w:rsidP="00BB3D06">
      <w:pPr>
        <w:pStyle w:val="Heading2"/>
      </w:pPr>
      <w:r>
        <w:t>Git Commit History</w:t>
      </w:r>
    </w:p>
    <w:p w14:paraId="37279B72" w14:textId="682CFEC3" w:rsidR="00AB4889" w:rsidRPr="00AB4889" w:rsidRDefault="00AB4889" w:rsidP="00AB4889">
      <w:pPr>
        <w:pStyle w:val="ListParagraph"/>
        <w:numPr>
          <w:ilvl w:val="0"/>
          <w:numId w:val="19"/>
        </w:numPr>
      </w:pPr>
      <w:hyperlink r:id="rId9" w:history="1">
        <w:r w:rsidRPr="00AB4889">
          <w:rPr>
            <w:rStyle w:val="Hyperlink"/>
          </w:rPr>
          <w:t>https://github.com/Lunatik137/EquipmentRentalManagementApp</w:t>
        </w:r>
      </w:hyperlink>
    </w:p>
    <w:p w14:paraId="459C2D68" w14:textId="4E93253F" w:rsidR="00D56F70" w:rsidRDefault="00D74028" w:rsidP="00BB3D06">
      <w:pPr>
        <w:pStyle w:val="Heading2"/>
      </w:pPr>
      <w:r>
        <w:t>Code Quality and Documentation</w:t>
      </w:r>
    </w:p>
    <w:p w14:paraId="31538EC2" w14:textId="77777777" w:rsidR="00AB4889" w:rsidRDefault="00AB4889" w:rsidP="00AB4889">
      <w:pPr>
        <w:pStyle w:val="NormalWeb"/>
        <w:ind w:firstLine="36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Naming Conventions</w:t>
      </w:r>
      <w:r>
        <w:t>: CamelCase for variables, PascalCase for classes and methods.</w:t>
      </w:r>
    </w:p>
    <w:p w14:paraId="6D9875CD" w14:textId="5960DCB1" w:rsidR="00AB4889" w:rsidRDefault="00AB4889" w:rsidP="00AB4889">
      <w:pPr>
        <w:pStyle w:val="NormalWeb"/>
        <w:ind w:firstLine="36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Level</w:t>
      </w:r>
      <w:r>
        <w:rPr>
          <w:rStyle w:val="Strong"/>
        </w:rPr>
        <w:t xml:space="preserve"> Structure</w:t>
      </w:r>
      <w:r>
        <w:t xml:space="preserve">: Clean separation of </w:t>
      </w:r>
      <w:r>
        <w:t>Data Access</w:t>
      </w:r>
      <w:r>
        <w:t xml:space="preserve">, </w:t>
      </w:r>
      <w:r>
        <w:t>Repository, Service</w:t>
      </w:r>
      <w:r>
        <w:t xml:space="preserve">, </w:t>
      </w:r>
      <w:r>
        <w:t>App.</w:t>
      </w:r>
    </w:p>
    <w:p w14:paraId="0CEC24B3" w14:textId="77777777" w:rsidR="00AB4889" w:rsidRDefault="00AB4889" w:rsidP="00AB4889">
      <w:pPr>
        <w:pStyle w:val="NormalWeb"/>
        <w:ind w:firstLine="36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Code Comments</w:t>
      </w:r>
      <w:r>
        <w:t>: Provided in all service and controller classes.</w:t>
      </w:r>
    </w:p>
    <w:p w14:paraId="13E6BA88" w14:textId="3DED8400" w:rsidR="00D56F70" w:rsidRDefault="00D74028" w:rsidP="00BB3D06">
      <w:pPr>
        <w:pStyle w:val="Heading2"/>
      </w:pPr>
      <w:r>
        <w:t>Testing Activities</w:t>
      </w:r>
    </w:p>
    <w:p w14:paraId="1C06E4E4" w14:textId="4B06A202" w:rsidR="00D56F70" w:rsidRDefault="00AB4889" w:rsidP="00C7770B">
      <w:pPr>
        <w:pStyle w:val="ListParagraph"/>
        <w:numPr>
          <w:ilvl w:val="0"/>
          <w:numId w:val="13"/>
        </w:numPr>
      </w:pPr>
      <w:r>
        <w:t>Using Unit Test By Console App</w:t>
      </w:r>
    </w:p>
    <w:p w14:paraId="4F87AE55" w14:textId="3D0E488D" w:rsidR="00D56F70" w:rsidRDefault="00D74028" w:rsidP="00BB3D06">
      <w:pPr>
        <w:pStyle w:val="Heading2"/>
      </w:pPr>
      <w:r>
        <w:t>Next Steps</w:t>
      </w:r>
    </w:p>
    <w:p w14:paraId="26CAEE9D" w14:textId="77777777" w:rsidR="00AB4889" w:rsidRDefault="00AB4889" w:rsidP="00AB4889">
      <w:pPr>
        <w:pStyle w:val="NormalWeb"/>
        <w:ind w:firstLine="360"/>
      </w:pPr>
      <w:r>
        <w:rPr>
          <w:rFonts w:hAnsi="Symbol"/>
        </w:rPr>
        <w:t></w:t>
      </w:r>
      <w:r>
        <w:t xml:space="preserve">  Integrate full combo rental and promotion support</w:t>
      </w:r>
      <w:bookmarkStart w:id="0" w:name="_GoBack"/>
      <w:bookmarkEnd w:id="0"/>
    </w:p>
    <w:p w14:paraId="5230BCCC" w14:textId="77777777" w:rsidR="00AB4889" w:rsidRDefault="00AB4889" w:rsidP="00AB4889">
      <w:pPr>
        <w:pStyle w:val="NormalWeb"/>
        <w:ind w:firstLine="360"/>
      </w:pPr>
      <w:r>
        <w:rPr>
          <w:rFonts w:hAnsi="Symbol"/>
        </w:rPr>
        <w:t></w:t>
      </w:r>
      <w:r>
        <w:t xml:space="preserve">  Implement notification system for overdue rentals</w:t>
      </w:r>
    </w:p>
    <w:p w14:paraId="32C7CE0E" w14:textId="77777777" w:rsidR="00AB4889" w:rsidRDefault="00AB4889" w:rsidP="00AB4889">
      <w:pPr>
        <w:pStyle w:val="NormalWeb"/>
        <w:ind w:firstLine="360"/>
      </w:pPr>
      <w:r>
        <w:rPr>
          <w:rFonts w:hAnsi="Symbol"/>
        </w:rPr>
        <w:t></w:t>
      </w:r>
      <w:r>
        <w:t xml:space="preserve">  Add role-based dashboard summaries</w:t>
      </w:r>
    </w:p>
    <w:p w14:paraId="3638B0CD" w14:textId="77777777" w:rsidR="00AB4889" w:rsidRDefault="00AB4889" w:rsidP="00AB4889">
      <w:pPr>
        <w:pStyle w:val="NormalWeb"/>
        <w:ind w:firstLine="360"/>
      </w:pPr>
      <w:r>
        <w:rPr>
          <w:rFonts w:hAnsi="Symbol"/>
        </w:rPr>
        <w:t></w:t>
      </w:r>
      <w:r>
        <w:t xml:space="preserve">  Finalize CI/CD pipeline and deploy to test environment</w:t>
      </w:r>
    </w:p>
    <w:p w14:paraId="37E3676A" w14:textId="77777777" w:rsidR="00AB4889" w:rsidRDefault="00AB4889" w:rsidP="00AB4889">
      <w:pPr>
        <w:pStyle w:val="NormalWeb"/>
        <w:ind w:firstLine="360"/>
      </w:pPr>
      <w:r>
        <w:rPr>
          <w:rFonts w:hAnsi="Symbol"/>
        </w:rPr>
        <w:t></w:t>
      </w:r>
      <w:r>
        <w:t xml:space="preserve">  Perform end-to-end testing and bug fixes</w:t>
      </w:r>
    </w:p>
    <w:p w14:paraId="2FA135EA" w14:textId="74B6E061" w:rsidR="00D56F70" w:rsidRDefault="00D56F70" w:rsidP="00AB4889">
      <w:pPr>
        <w:pStyle w:val="ListParagraph"/>
        <w:numPr>
          <w:ilvl w:val="0"/>
          <w:numId w:val="13"/>
        </w:numPr>
      </w:pPr>
    </w:p>
    <w:sectPr w:rsidR="00D56F70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B5186E" w14:textId="77777777" w:rsidR="00D74028" w:rsidRDefault="00D74028" w:rsidP="00BB3D06">
      <w:pPr>
        <w:spacing w:after="0" w:line="240" w:lineRule="auto"/>
      </w:pPr>
      <w:r>
        <w:separator/>
      </w:r>
    </w:p>
  </w:endnote>
  <w:endnote w:type="continuationSeparator" w:id="0">
    <w:p w14:paraId="7120F64D" w14:textId="77777777" w:rsidR="00D74028" w:rsidRDefault="00D74028" w:rsidP="00BB3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2C1E7" w14:textId="3406A682" w:rsidR="00BB3D06" w:rsidRDefault="00BB3D06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B488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3D02B" w14:textId="77777777" w:rsidR="00D74028" w:rsidRDefault="00D74028" w:rsidP="00BB3D06">
      <w:pPr>
        <w:spacing w:after="0" w:line="240" w:lineRule="auto"/>
      </w:pPr>
      <w:r>
        <w:separator/>
      </w:r>
    </w:p>
  </w:footnote>
  <w:footnote w:type="continuationSeparator" w:id="0">
    <w:p w14:paraId="556F34BA" w14:textId="77777777" w:rsidR="00D74028" w:rsidRDefault="00D74028" w:rsidP="00BB3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1E29D" w14:textId="5F7D25F9" w:rsidR="00BB3D06" w:rsidRDefault="00BB3D06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0" behindDoc="1" locked="0" layoutInCell="1" allowOverlap="1" wp14:anchorId="5F26B3B9" wp14:editId="3A2A62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27150" cy="517650"/>
          <wp:effectExtent l="0" t="0" r="6350" b="0"/>
          <wp:wrapNone/>
          <wp:docPr id="1212172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217264" name="Picture 1212172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451" cy="5201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6322366"/>
    <w:multiLevelType w:val="multilevel"/>
    <w:tmpl w:val="742426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>
    <w:nsid w:val="2A5E1F9E"/>
    <w:multiLevelType w:val="multilevel"/>
    <w:tmpl w:val="7114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8554B5"/>
    <w:multiLevelType w:val="multilevel"/>
    <w:tmpl w:val="F486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F43FA4"/>
    <w:multiLevelType w:val="hybridMultilevel"/>
    <w:tmpl w:val="9F74C24C"/>
    <w:lvl w:ilvl="0" w:tplc="6136EBC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2E1732"/>
    <w:multiLevelType w:val="hybridMultilevel"/>
    <w:tmpl w:val="41FA7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A553C8C"/>
    <w:multiLevelType w:val="hybridMultilevel"/>
    <w:tmpl w:val="C684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7580D"/>
    <w:multiLevelType w:val="hybridMultilevel"/>
    <w:tmpl w:val="E53E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C04C7D"/>
    <w:multiLevelType w:val="hybridMultilevel"/>
    <w:tmpl w:val="353E16EE"/>
    <w:lvl w:ilvl="0" w:tplc="38660DB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7F674C"/>
    <w:multiLevelType w:val="hybridMultilevel"/>
    <w:tmpl w:val="5166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D34A3E"/>
    <w:multiLevelType w:val="hybridMultilevel"/>
    <w:tmpl w:val="C5AAB9C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17"/>
  </w:num>
  <w:num w:numId="13">
    <w:abstractNumId w:val="16"/>
  </w:num>
  <w:num w:numId="14">
    <w:abstractNumId w:val="11"/>
  </w:num>
  <w:num w:numId="15">
    <w:abstractNumId w:val="10"/>
  </w:num>
  <w:num w:numId="16">
    <w:abstractNumId w:val="9"/>
  </w:num>
  <w:num w:numId="17">
    <w:abstractNumId w:val="18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3A4F"/>
    <w:rsid w:val="00AA1D8D"/>
    <w:rsid w:val="00AB4889"/>
    <w:rsid w:val="00AE01DB"/>
    <w:rsid w:val="00B47730"/>
    <w:rsid w:val="00BB3D06"/>
    <w:rsid w:val="00C7770B"/>
    <w:rsid w:val="00CB0664"/>
    <w:rsid w:val="00D56F70"/>
    <w:rsid w:val="00D740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2D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D06"/>
    <w:pPr>
      <w:keepNext/>
      <w:keepLines/>
      <w:numPr>
        <w:numId w:val="10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3D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B4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AB48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D06"/>
    <w:pPr>
      <w:keepNext/>
      <w:keepLines/>
      <w:numPr>
        <w:numId w:val="10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3D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B4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AB4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Lunatik137/EquipmentRentalManagement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239DA4-94A4-4F00-9CB2-CDA1C2754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FPTUniversity</dc:creator>
  <cp:keywords/>
  <dc:description>generated by python-docx</dc:description>
  <cp:lastModifiedBy>Chien's PC</cp:lastModifiedBy>
  <cp:revision>4</cp:revision>
  <dcterms:created xsi:type="dcterms:W3CDTF">2013-12-23T23:15:00Z</dcterms:created>
  <dcterms:modified xsi:type="dcterms:W3CDTF">2025-07-28T22:37:00Z</dcterms:modified>
  <cp:category/>
</cp:coreProperties>
</file>