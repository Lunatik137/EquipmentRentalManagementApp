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4355A" w14:textId="2859C383" w:rsidR="007F793F" w:rsidRDefault="005F2C35" w:rsidP="005F2C35">
      <w:pPr>
        <w:pStyle w:val="Heading1"/>
        <w:jc w:val="center"/>
      </w:pPr>
      <w:r>
        <w:t>Report 4: AI + CI/CD + Testing Report (Integration Phase)</w:t>
      </w:r>
    </w:p>
    <w:p w14:paraId="4BEFAA0B" w14:textId="7AC098F7" w:rsidR="007F793F" w:rsidRDefault="00302F59" w:rsidP="005F2C35">
      <w:pPr>
        <w:pStyle w:val="Heading2"/>
      </w:pPr>
      <w:r>
        <w:t>AI Feature Integration</w:t>
      </w:r>
    </w:p>
    <w:p w14:paraId="5D576F24" w14:textId="0E95FE1E" w:rsidR="007F793F" w:rsidRDefault="00AF749F" w:rsidP="005F2C35">
      <w:pPr>
        <w:pStyle w:val="ListParagraph"/>
        <w:numPr>
          <w:ilvl w:val="0"/>
          <w:numId w:val="13"/>
        </w:numPr>
      </w:pPr>
      <w:r>
        <w:t>Using Github Copilot to be recommended code and helped to fix bug.</w:t>
      </w:r>
    </w:p>
    <w:p w14:paraId="7E4F912A" w14:textId="30CEB1CB" w:rsidR="007F793F" w:rsidRDefault="00302F59" w:rsidP="005F2C35">
      <w:pPr>
        <w:pStyle w:val="Heading2"/>
      </w:pPr>
      <w:r>
        <w:t>CI/CD Pipeline Setup</w:t>
      </w:r>
    </w:p>
    <w:p w14:paraId="4D80F756" w14:textId="3527695D" w:rsidR="007F793F" w:rsidRDefault="00302F59" w:rsidP="005F2C35">
      <w:pPr>
        <w:pStyle w:val="ListParagraph"/>
        <w:numPr>
          <w:ilvl w:val="0"/>
          <w:numId w:val="13"/>
        </w:numPr>
      </w:pPr>
      <w:r>
        <w:t>Describe the CI/CD tools used (e.g., GitHub Actions, GitLab CI, Jenkins).</w:t>
      </w:r>
    </w:p>
    <w:p w14:paraId="679D7A7A" w14:textId="1983008C" w:rsidR="007F793F" w:rsidRDefault="00302F59" w:rsidP="005F2C35">
      <w:pPr>
        <w:pStyle w:val="ListParagraph"/>
        <w:numPr>
          <w:ilvl w:val="0"/>
          <w:numId w:val="13"/>
        </w:numPr>
      </w:pPr>
      <w:r>
        <w:t>Explain the pipeline steps (build, test, deploy).</w:t>
      </w:r>
    </w:p>
    <w:p w14:paraId="1F708B2A" w14:textId="51B8AF3C" w:rsidR="007F793F" w:rsidRDefault="00302F59" w:rsidP="005F2C35">
      <w:pPr>
        <w:pStyle w:val="ListParagraph"/>
        <w:numPr>
          <w:ilvl w:val="0"/>
          <w:numId w:val="13"/>
        </w:numPr>
      </w:pPr>
      <w:r>
        <w:t xml:space="preserve">Share link to pipeline configuration </w:t>
      </w:r>
      <w:r>
        <w:t>(e.g., YAML file).</w:t>
      </w:r>
    </w:p>
    <w:p w14:paraId="3B9792DD" w14:textId="5B673424" w:rsidR="007F793F" w:rsidRDefault="00302F59" w:rsidP="005F2C35">
      <w:pPr>
        <w:pStyle w:val="Heading2"/>
      </w:pPr>
      <w:r>
        <w:t>Deployment Workflow</w:t>
      </w:r>
    </w:p>
    <w:p w14:paraId="3F656804" w14:textId="77777777" w:rsidR="00AF749F" w:rsidRDefault="00AF749F" w:rsidP="00AF749F">
      <w:pPr>
        <w:pStyle w:val="ListParagraph"/>
        <w:numPr>
          <w:ilvl w:val="0"/>
          <w:numId w:val="13"/>
        </w:numPr>
      </w:pPr>
      <w:r w:rsidRPr="00AF749F">
        <w:t>Staging Deployment: Triggered automatically upon push to main.</w:t>
      </w:r>
    </w:p>
    <w:p w14:paraId="28C18873" w14:textId="1B790976" w:rsidR="00AF749F" w:rsidRDefault="00AF749F" w:rsidP="00AF749F">
      <w:pPr>
        <w:pStyle w:val="ListParagraph"/>
        <w:numPr>
          <w:ilvl w:val="0"/>
          <w:numId w:val="13"/>
        </w:numPr>
      </w:pPr>
      <w:r w:rsidRPr="00AF749F">
        <w:t>Production Deployment: Manual trigger with review.</w:t>
      </w:r>
    </w:p>
    <w:p w14:paraId="76FAF7A7" w14:textId="2089B03D" w:rsidR="00AF749F" w:rsidRDefault="00AF749F" w:rsidP="00AF749F">
      <w:pPr>
        <w:pStyle w:val="ListParagraph"/>
        <w:numPr>
          <w:ilvl w:val="0"/>
          <w:numId w:val="13"/>
        </w:numPr>
      </w:pPr>
      <w:r w:rsidRPr="00AF749F">
        <w:t>Frequency: Daily deployments to staging; bi-weekly releases to production.</w:t>
      </w:r>
    </w:p>
    <w:p w14:paraId="0B51E02F" w14:textId="51E25C28" w:rsidR="007F793F" w:rsidRDefault="00302F59" w:rsidP="005F2C35">
      <w:pPr>
        <w:pStyle w:val="Heading2"/>
      </w:pPr>
      <w:r>
        <w:t>Collaboration and Automation</w:t>
      </w:r>
    </w:p>
    <w:p w14:paraId="249C1F58" w14:textId="77777777" w:rsidR="00AF749F" w:rsidRDefault="00AF749F" w:rsidP="00AF749F">
      <w:pPr>
        <w:pStyle w:val="NormalWeb"/>
      </w:pPr>
      <w:r>
        <w:rPr>
          <w:rStyle w:val="Strong"/>
        </w:rPr>
        <w:t>Automation Bots</w:t>
      </w:r>
      <w:r>
        <w:t>:</w:t>
      </w:r>
    </w:p>
    <w:p w14:paraId="146B3821" w14:textId="049DFBC2" w:rsidR="00AF749F" w:rsidRDefault="00AF749F" w:rsidP="00AF749F">
      <w:pPr>
        <w:pStyle w:val="NormalWeb"/>
        <w:numPr>
          <w:ilvl w:val="0"/>
          <w:numId w:val="13"/>
        </w:numPr>
      </w:pPr>
      <w:r>
        <w:t>GitHub bots for auto-labeling PRs.</w:t>
      </w:r>
    </w:p>
    <w:p w14:paraId="798938B0" w14:textId="60D50E30" w:rsidR="007F793F" w:rsidRDefault="00302F59" w:rsidP="005F2C35">
      <w:pPr>
        <w:pStyle w:val="Heading2"/>
      </w:pPr>
      <w:r>
        <w:t>Lessons Learned</w:t>
      </w:r>
    </w:p>
    <w:p w14:paraId="47D8E6AB" w14:textId="77777777" w:rsidR="00AF749F" w:rsidRDefault="00AF749F" w:rsidP="00AF749F">
      <w:pPr>
        <w:pStyle w:val="NormalWeb"/>
      </w:pPr>
      <w:r>
        <w:rPr>
          <w:rStyle w:val="Strong"/>
        </w:rPr>
        <w:t>Successes</w:t>
      </w:r>
      <w:r>
        <w:t>:</w:t>
      </w:r>
    </w:p>
    <w:p w14:paraId="55E85B42" w14:textId="508FCEA5" w:rsidR="00AF749F" w:rsidRDefault="00AF749F" w:rsidP="00AF749F">
      <w:pPr>
        <w:pStyle w:val="NormalWeb"/>
        <w:numPr>
          <w:ilvl w:val="0"/>
          <w:numId w:val="13"/>
        </w:numPr>
      </w:pPr>
      <w:r>
        <w:t>Automated builds reduced manual errors.</w:t>
      </w:r>
    </w:p>
    <w:p w14:paraId="4E01DD00" w14:textId="24939FEB" w:rsidR="00AF749F" w:rsidRDefault="00AF749F" w:rsidP="00AF749F">
      <w:pPr>
        <w:pStyle w:val="NormalWeb"/>
        <w:numPr>
          <w:ilvl w:val="0"/>
          <w:numId w:val="13"/>
        </w:numPr>
      </w:pPr>
      <w:r>
        <w:t>Consistent testing ensured fewer regressions.</w:t>
      </w:r>
    </w:p>
    <w:p w14:paraId="388823AA" w14:textId="77777777" w:rsidR="00AF749F" w:rsidRDefault="00AF749F" w:rsidP="00AF749F">
      <w:pPr>
        <w:pStyle w:val="NormalWeb"/>
      </w:pPr>
      <w:r>
        <w:rPr>
          <w:rStyle w:val="Strong"/>
        </w:rPr>
        <w:t>Areas of Improvement</w:t>
      </w:r>
      <w:r>
        <w:t>:</w:t>
      </w:r>
    </w:p>
    <w:p w14:paraId="5196D553" w14:textId="37F76EE0" w:rsidR="007F793F" w:rsidRDefault="00AF749F" w:rsidP="00AF749F">
      <w:pPr>
        <w:pStyle w:val="NormalWeb"/>
        <w:numPr>
          <w:ilvl w:val="0"/>
          <w:numId w:val="13"/>
        </w:numPr>
      </w:pPr>
      <w:r>
        <w:t>Initial API model performance was suboptimal (accuracy ~60%)—later improved via retraining.</w:t>
      </w:r>
      <w:bookmarkStart w:id="0" w:name="_GoBack"/>
      <w:bookmarkEnd w:id="0"/>
      <w:r>
        <w:t xml:space="preserve"> </w:t>
      </w:r>
    </w:p>
    <w:sectPr w:rsidR="007F793F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3194A4" w14:textId="77777777" w:rsidR="00302F59" w:rsidRDefault="00302F59" w:rsidP="005F2C35">
      <w:pPr>
        <w:spacing w:after="0" w:line="240" w:lineRule="auto"/>
      </w:pPr>
      <w:r>
        <w:separator/>
      </w:r>
    </w:p>
  </w:endnote>
  <w:endnote w:type="continuationSeparator" w:id="0">
    <w:p w14:paraId="15222D6D" w14:textId="77777777" w:rsidR="00302F59" w:rsidRDefault="00302F59" w:rsidP="005F2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2B45E" w14:textId="0243441B" w:rsidR="005F2C35" w:rsidRDefault="005F2C35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F749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104154" w14:textId="77777777" w:rsidR="00302F59" w:rsidRDefault="00302F59" w:rsidP="005F2C35">
      <w:pPr>
        <w:spacing w:after="0" w:line="240" w:lineRule="auto"/>
      </w:pPr>
      <w:r>
        <w:separator/>
      </w:r>
    </w:p>
  </w:footnote>
  <w:footnote w:type="continuationSeparator" w:id="0">
    <w:p w14:paraId="5F4EAC10" w14:textId="77777777" w:rsidR="00302F59" w:rsidRDefault="00302F59" w:rsidP="005F2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A2ECC" w14:textId="0E2F1F2C" w:rsidR="005F2C35" w:rsidRDefault="005F2C35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40CBA4F0" wp14:editId="5F40F391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073150" cy="418578"/>
          <wp:effectExtent l="0" t="0" r="0" b="635"/>
          <wp:wrapNone/>
          <wp:docPr id="67324479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3244790" name="Picture 6732447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4713" cy="4230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2D4BAB"/>
    <w:multiLevelType w:val="multilevel"/>
    <w:tmpl w:val="2F14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8F4BD5"/>
    <w:multiLevelType w:val="hybridMultilevel"/>
    <w:tmpl w:val="35020120"/>
    <w:lvl w:ilvl="0" w:tplc="3120132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EC012F"/>
    <w:multiLevelType w:val="hybridMultilevel"/>
    <w:tmpl w:val="B70AB232"/>
    <w:lvl w:ilvl="0" w:tplc="DF08CBB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1E6B39"/>
    <w:multiLevelType w:val="hybridMultilevel"/>
    <w:tmpl w:val="44980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E345A2"/>
    <w:multiLevelType w:val="hybridMultilevel"/>
    <w:tmpl w:val="3D40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D7095A"/>
    <w:multiLevelType w:val="multilevel"/>
    <w:tmpl w:val="0A32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13"/>
  </w:num>
  <w:num w:numId="13">
    <w:abstractNumId w:val="10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B3EB7"/>
    <w:rsid w:val="002E69C9"/>
    <w:rsid w:val="00302F59"/>
    <w:rsid w:val="00326F90"/>
    <w:rsid w:val="005F2C35"/>
    <w:rsid w:val="007F793F"/>
    <w:rsid w:val="00A97E36"/>
    <w:rsid w:val="00AA1D8D"/>
    <w:rsid w:val="00AF749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51D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C35"/>
    <w:pPr>
      <w:keepNext/>
      <w:keepLines/>
      <w:numPr>
        <w:numId w:val="10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2C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F7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C35"/>
    <w:pPr>
      <w:keepNext/>
      <w:keepLines/>
      <w:numPr>
        <w:numId w:val="10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2C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F7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9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C893DF-8BDB-4375-91FE-1EC592312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FPTUniversity</dc:creator>
  <cp:keywords/>
  <dc:description>generated by python-docx</dc:description>
  <cp:lastModifiedBy>Chien's PC</cp:lastModifiedBy>
  <cp:revision>3</cp:revision>
  <dcterms:created xsi:type="dcterms:W3CDTF">2013-12-23T23:15:00Z</dcterms:created>
  <dcterms:modified xsi:type="dcterms:W3CDTF">2025-07-28T22:47:00Z</dcterms:modified>
  <cp:category/>
</cp:coreProperties>
</file>